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3702" w14:textId="77777777" w:rsidR="00F01DCD" w:rsidRDefault="00F01DCD" w:rsidP="00F01DCD">
      <w:pPr>
        <w:pStyle w:val="Standard"/>
        <w:jc w:val="center"/>
      </w:pPr>
      <w:r>
        <w:rPr>
          <w:sz w:val="30"/>
          <w:szCs w:val="30"/>
        </w:rPr>
        <w:t>Exemples de tickets</w:t>
      </w:r>
    </w:p>
    <w:p w14:paraId="6F9EEF49" w14:textId="77777777" w:rsidR="00F01DCD" w:rsidRDefault="00F01DCD" w:rsidP="00F01DCD">
      <w:pPr>
        <w:pStyle w:val="Standard"/>
      </w:pPr>
    </w:p>
    <w:p w14:paraId="3F4EC020" w14:textId="77777777" w:rsidR="00F01DCD" w:rsidRDefault="00F01DCD" w:rsidP="00F01DCD">
      <w:pPr>
        <w:pStyle w:val="Standard"/>
      </w:pPr>
      <w:r>
        <w:rPr>
          <w:i/>
          <w:color w:val="0B5394"/>
          <w:shd w:val="clear" w:color="auto" w:fill="EFEFEF"/>
        </w:rPr>
        <w:t>Complétez ce document avec 25 tickets de votre propre création. Vous pouvez utiliser l’exemple ci-dessous comme référence.</w:t>
      </w:r>
    </w:p>
    <w:p w14:paraId="4B2D6829" w14:textId="77777777" w:rsidR="00F01DCD" w:rsidRDefault="00F01DCD" w:rsidP="00F01DCD">
      <w:pPr>
        <w:pStyle w:val="Standard"/>
        <w:rPr>
          <w:i/>
          <w:color w:val="0B5394"/>
          <w:shd w:val="clear" w:color="auto" w:fill="EFEFEF"/>
        </w:rPr>
      </w:pPr>
    </w:p>
    <w:p w14:paraId="2801D340" w14:textId="77777777" w:rsidR="00F01DCD" w:rsidRDefault="00F01DCD" w:rsidP="00F01DCD">
      <w:pPr>
        <w:pStyle w:val="Standard"/>
      </w:pPr>
      <w:r>
        <w:rPr>
          <w:i/>
          <w:color w:val="0B5394"/>
          <w:shd w:val="clear" w:color="auto" w:fill="EFEFEF"/>
        </w:rPr>
        <w:t>Notez que :</w:t>
      </w:r>
    </w:p>
    <w:p w14:paraId="6911F65E" w14:textId="77777777" w:rsidR="00F01DCD" w:rsidRDefault="00F01DCD" w:rsidP="00F01DCD">
      <w:pPr>
        <w:pStyle w:val="Standard"/>
        <w:numPr>
          <w:ilvl w:val="0"/>
          <w:numId w:val="11"/>
        </w:numPr>
      </w:pPr>
      <w:proofErr w:type="gramStart"/>
      <w:r>
        <w:rPr>
          <w:i/>
          <w:color w:val="0B5394"/>
          <w:shd w:val="clear" w:color="auto" w:fill="EFEFEF"/>
        </w:rPr>
        <w:t>il</w:t>
      </w:r>
      <w:proofErr w:type="gramEnd"/>
      <w:r>
        <w:rPr>
          <w:i/>
          <w:color w:val="0B5394"/>
          <w:shd w:val="clear" w:color="auto" w:fill="EFEFEF"/>
        </w:rPr>
        <w:t xml:space="preserve"> doit s'agir de problèmes qui pourraient se produire de manière réaliste ;</w:t>
      </w:r>
    </w:p>
    <w:p w14:paraId="71257639" w14:textId="77777777" w:rsidR="00F01DCD" w:rsidRDefault="00F01DCD" w:rsidP="00F01DCD">
      <w:pPr>
        <w:pStyle w:val="Standard"/>
        <w:numPr>
          <w:ilvl w:val="0"/>
          <w:numId w:val="10"/>
        </w:numPr>
      </w:pPr>
      <w:r>
        <w:rPr>
          <w:i/>
          <w:color w:val="0B5394"/>
          <w:shd w:val="clear" w:color="auto" w:fill="EFEFEF"/>
        </w:rPr>
        <w:t>les tickets doivent couvrir une large sélection de produits, de versions et de systèmes d’exploitation, tels qu'ils sont répertoriés dans le document « </w:t>
      </w:r>
      <w:hyperlink r:id="rId6" w:history="1">
        <w:r>
          <w:rPr>
            <w:i/>
            <w:color w:val="1155CC"/>
            <w:u w:val="single"/>
            <w:shd w:val="clear" w:color="auto" w:fill="EFEFEF"/>
          </w:rPr>
          <w:t>Tableau des produits</w:t>
        </w:r>
      </w:hyperlink>
      <w:hyperlink r:id="rId7" w:history="1">
        <w:r>
          <w:rPr>
            <w:i/>
            <w:color w:val="1155CC"/>
            <w:u w:val="single"/>
            <w:shd w:val="clear" w:color="auto" w:fill="EFEFEF"/>
          </w:rPr>
          <w:t xml:space="preserve"> et versions</w:t>
        </w:r>
      </w:hyperlink>
      <w:r>
        <w:rPr>
          <w:i/>
          <w:color w:val="0B5394"/>
          <w:shd w:val="clear" w:color="auto" w:fill="EFEFEF"/>
        </w:rPr>
        <w:t> » ;</w:t>
      </w:r>
    </w:p>
    <w:p w14:paraId="45354F22" w14:textId="77777777" w:rsidR="00F01DCD" w:rsidRDefault="00F01DCD" w:rsidP="00F01DCD">
      <w:pPr>
        <w:pStyle w:val="Standard"/>
        <w:numPr>
          <w:ilvl w:val="0"/>
          <w:numId w:val="10"/>
        </w:numPr>
      </w:pPr>
      <w:proofErr w:type="gramStart"/>
      <w:r>
        <w:rPr>
          <w:i/>
          <w:color w:val="0B5394"/>
          <w:shd w:val="clear" w:color="auto" w:fill="EFEFEF"/>
        </w:rPr>
        <w:t>chaque</w:t>
      </w:r>
      <w:proofErr w:type="gramEnd"/>
      <w:r>
        <w:rPr>
          <w:i/>
          <w:color w:val="0B5394"/>
          <w:shd w:val="clear" w:color="auto" w:fill="EFEFEF"/>
        </w:rPr>
        <w:t xml:space="preserve"> ticket doit inclure les mêmes catégories que l’exemple (à l’exception de « Résolution », qui ne s’applique qu’aux tickets résolus) ;</w:t>
      </w:r>
    </w:p>
    <w:p w14:paraId="2929B0E2" w14:textId="77777777" w:rsidR="00F01DCD" w:rsidRDefault="00F01DCD" w:rsidP="00F01DCD">
      <w:pPr>
        <w:pStyle w:val="Standard"/>
        <w:numPr>
          <w:ilvl w:val="0"/>
          <w:numId w:val="10"/>
        </w:numPr>
      </w:pPr>
      <w:r>
        <w:rPr>
          <w:i/>
          <w:color w:val="0B5394"/>
          <w:shd w:val="clear" w:color="auto" w:fill="EFEFEF"/>
        </w:rPr>
        <w:t>Vos tickets doivent être un mélange de problèmes résolus et non résolus.</w:t>
      </w:r>
    </w:p>
    <w:p w14:paraId="7AA0B27E" w14:textId="77777777" w:rsidR="00F01DCD" w:rsidRDefault="00F01DCD">
      <w:pPr>
        <w:pStyle w:val="Titre2"/>
        <w:rPr>
          <w:rFonts w:ascii="Arial" w:hAnsi="Arial" w:cs="Arial"/>
          <w:sz w:val="22"/>
          <w:szCs w:val="22"/>
          <w:lang w:val="fr-FR"/>
        </w:rPr>
      </w:pPr>
    </w:p>
    <w:p w14:paraId="7C7CC7F3" w14:textId="28204FC3"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w:t>
      </w:r>
    </w:p>
    <w:p w14:paraId="5A0F9E07"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242E49FC" w14:textId="77777777" w:rsidR="00C43DCE" w:rsidRPr="00F01DCD" w:rsidRDefault="00000000">
      <w:pPr>
        <w:rPr>
          <w:rFonts w:ascii="Arial" w:hAnsi="Arial" w:cs="Arial"/>
          <w:lang w:val="fr-FR"/>
        </w:rPr>
      </w:pPr>
      <w:r w:rsidRPr="00F01DCD">
        <w:rPr>
          <w:rFonts w:ascii="Arial" w:hAnsi="Arial" w:cs="Arial"/>
          <w:lang w:val="fr-FR"/>
        </w:rPr>
        <w:t>Version : 2.0</w:t>
      </w:r>
    </w:p>
    <w:p w14:paraId="1ED9216A" w14:textId="77777777" w:rsidR="00C43DCE" w:rsidRPr="00F01DCD" w:rsidRDefault="00000000">
      <w:pPr>
        <w:rPr>
          <w:rFonts w:ascii="Arial" w:hAnsi="Arial" w:cs="Arial"/>
          <w:lang w:val="fr-FR"/>
        </w:rPr>
      </w:pPr>
      <w:r w:rsidRPr="00F01DCD">
        <w:rPr>
          <w:rFonts w:ascii="Arial" w:hAnsi="Arial" w:cs="Arial"/>
          <w:lang w:val="fr-FR"/>
        </w:rPr>
        <w:t xml:space="preserve">Système d’exploitation : </w:t>
      </w:r>
      <w:proofErr w:type="spellStart"/>
      <w:r w:rsidRPr="00F01DCD">
        <w:rPr>
          <w:rFonts w:ascii="Arial" w:hAnsi="Arial" w:cs="Arial"/>
          <w:lang w:val="fr-FR"/>
        </w:rPr>
        <w:t>MacOS</w:t>
      </w:r>
      <w:proofErr w:type="spellEnd"/>
    </w:p>
    <w:p w14:paraId="0AE3A352" w14:textId="77777777" w:rsidR="00C43DCE" w:rsidRPr="00F01DCD" w:rsidRDefault="00000000">
      <w:pPr>
        <w:rPr>
          <w:rFonts w:ascii="Arial" w:hAnsi="Arial" w:cs="Arial"/>
          <w:lang w:val="fr-FR"/>
        </w:rPr>
      </w:pPr>
      <w:r w:rsidRPr="00F01DCD">
        <w:rPr>
          <w:rFonts w:ascii="Arial" w:hAnsi="Arial" w:cs="Arial"/>
          <w:lang w:val="fr-FR"/>
        </w:rPr>
        <w:t>Date de création : 01/08/2024</w:t>
      </w:r>
    </w:p>
    <w:p w14:paraId="59FD4306" w14:textId="77777777" w:rsidR="00C43DCE" w:rsidRPr="00F01DCD" w:rsidRDefault="00000000">
      <w:pPr>
        <w:rPr>
          <w:rFonts w:ascii="Arial" w:hAnsi="Arial" w:cs="Arial"/>
          <w:lang w:val="fr-FR"/>
        </w:rPr>
      </w:pPr>
      <w:r w:rsidRPr="00F01DCD">
        <w:rPr>
          <w:rFonts w:ascii="Arial" w:hAnsi="Arial" w:cs="Arial"/>
          <w:lang w:val="fr-FR"/>
        </w:rPr>
        <w:t>Date de résolution : 03/08/2024</w:t>
      </w:r>
    </w:p>
    <w:p w14:paraId="64012CE5"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1C2446BA" w14:textId="77777777" w:rsidR="00C43DCE" w:rsidRPr="00F01DCD" w:rsidRDefault="00000000">
      <w:pPr>
        <w:rPr>
          <w:rFonts w:ascii="Arial" w:hAnsi="Arial" w:cs="Arial"/>
          <w:lang w:val="fr-FR"/>
        </w:rPr>
      </w:pPr>
      <w:r w:rsidRPr="00F01DCD">
        <w:rPr>
          <w:rFonts w:ascii="Arial" w:hAnsi="Arial" w:cs="Arial"/>
          <w:lang w:val="fr-FR"/>
        </w:rPr>
        <w:t>Problème : L’application se ferme automatiquement lors de son démarrage</w:t>
      </w:r>
    </w:p>
    <w:p w14:paraId="36BA18E0" w14:textId="77777777" w:rsidR="00C43DCE" w:rsidRPr="00F01DCD" w:rsidRDefault="00000000">
      <w:pPr>
        <w:rPr>
          <w:rFonts w:ascii="Arial" w:hAnsi="Arial" w:cs="Arial"/>
          <w:lang w:val="fr-FR"/>
        </w:rPr>
      </w:pPr>
      <w:r w:rsidRPr="00F01DCD">
        <w:rPr>
          <w:rFonts w:ascii="Arial" w:hAnsi="Arial" w:cs="Arial"/>
          <w:lang w:val="fr-FR"/>
        </w:rPr>
        <w:t>Résolution (le cas échéant) : Après avoir effectué des tests approfondis et une révision minutieuse du code, nous avons identifié que l'origine du problème était due à une mauvaise gestion des dépendances entre 2 bibliothèques tierces utilisées par l'application. Pour résoudre ce problème, nous avons mis à jour les bibliothèques concernées et ajusté leur intégration dans l'application, ce qui a permis de rétablir le bon fonctionnement de l'application et d'assurer une performance optimale sans interruptions.</w:t>
      </w:r>
    </w:p>
    <w:p w14:paraId="1C5911E8" w14:textId="77777777" w:rsidR="00C43DCE" w:rsidRPr="00F01DCD" w:rsidRDefault="00000000">
      <w:pPr>
        <w:rPr>
          <w:rFonts w:ascii="Arial" w:hAnsi="Arial" w:cs="Arial"/>
          <w:lang w:val="fr-FR"/>
        </w:rPr>
      </w:pPr>
      <w:r w:rsidRPr="00F01DCD">
        <w:rPr>
          <w:rFonts w:ascii="Arial" w:hAnsi="Arial" w:cs="Arial"/>
          <w:lang w:val="fr-FR"/>
        </w:rPr>
        <w:br/>
      </w:r>
    </w:p>
    <w:p w14:paraId="2010C487"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w:t>
      </w:r>
    </w:p>
    <w:p w14:paraId="3E504151"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27E684D6" w14:textId="77777777" w:rsidR="00C43DCE" w:rsidRPr="00F01DCD" w:rsidRDefault="00000000">
      <w:pPr>
        <w:rPr>
          <w:rFonts w:ascii="Arial" w:hAnsi="Arial" w:cs="Arial"/>
          <w:lang w:val="fr-FR"/>
        </w:rPr>
      </w:pPr>
      <w:r w:rsidRPr="00F01DCD">
        <w:rPr>
          <w:rFonts w:ascii="Arial" w:hAnsi="Arial" w:cs="Arial"/>
          <w:lang w:val="fr-FR"/>
        </w:rPr>
        <w:t>Version : 1.0</w:t>
      </w:r>
    </w:p>
    <w:p w14:paraId="5182D95D" w14:textId="77777777" w:rsidR="00C43DCE" w:rsidRPr="00F01DCD" w:rsidRDefault="00000000">
      <w:pPr>
        <w:rPr>
          <w:rFonts w:ascii="Arial" w:hAnsi="Arial" w:cs="Arial"/>
          <w:lang w:val="fr-FR"/>
        </w:rPr>
      </w:pPr>
      <w:r w:rsidRPr="00F01DCD">
        <w:rPr>
          <w:rFonts w:ascii="Arial" w:hAnsi="Arial" w:cs="Arial"/>
          <w:lang w:val="fr-FR"/>
        </w:rPr>
        <w:t>Système d’exploitation : Windows</w:t>
      </w:r>
    </w:p>
    <w:p w14:paraId="23D99389" w14:textId="77777777" w:rsidR="00C43DCE" w:rsidRPr="00F01DCD" w:rsidRDefault="00000000">
      <w:pPr>
        <w:rPr>
          <w:rFonts w:ascii="Arial" w:hAnsi="Arial" w:cs="Arial"/>
          <w:lang w:val="fr-FR"/>
        </w:rPr>
      </w:pPr>
      <w:r w:rsidRPr="00F01DCD">
        <w:rPr>
          <w:rFonts w:ascii="Arial" w:hAnsi="Arial" w:cs="Arial"/>
          <w:lang w:val="fr-FR"/>
        </w:rPr>
        <w:lastRenderedPageBreak/>
        <w:t>Date de création : 01/07/2024</w:t>
      </w:r>
    </w:p>
    <w:p w14:paraId="6CFDC4EF"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5E7900AE"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631BF6CA" w14:textId="77777777" w:rsidR="00C43DCE" w:rsidRPr="00F01DCD" w:rsidRDefault="00000000">
      <w:pPr>
        <w:rPr>
          <w:rFonts w:ascii="Arial" w:hAnsi="Arial" w:cs="Arial"/>
          <w:lang w:val="fr-FR"/>
        </w:rPr>
      </w:pPr>
      <w:r w:rsidRPr="00F01DCD">
        <w:rPr>
          <w:rFonts w:ascii="Arial" w:hAnsi="Arial" w:cs="Arial"/>
          <w:lang w:val="fr-FR"/>
        </w:rPr>
        <w:t>Problème : Des utilisateurs Windows 10 rencontrent des erreurs lors du paiement des abonnements premium</w:t>
      </w:r>
    </w:p>
    <w:p w14:paraId="42D78C95"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62390ADE" w14:textId="77777777" w:rsidR="00C43DCE" w:rsidRPr="00F01DCD" w:rsidRDefault="00000000">
      <w:pPr>
        <w:rPr>
          <w:rFonts w:ascii="Arial" w:hAnsi="Arial" w:cs="Arial"/>
          <w:lang w:val="fr-FR"/>
        </w:rPr>
      </w:pPr>
      <w:r w:rsidRPr="00F01DCD">
        <w:rPr>
          <w:rFonts w:ascii="Arial" w:hAnsi="Arial" w:cs="Arial"/>
          <w:lang w:val="fr-FR"/>
        </w:rPr>
        <w:br/>
      </w:r>
    </w:p>
    <w:p w14:paraId="4162BF37"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3</w:t>
      </w:r>
    </w:p>
    <w:p w14:paraId="044E6F49" w14:textId="77777777" w:rsidR="00C43DCE" w:rsidRPr="00F01DCD" w:rsidRDefault="00000000">
      <w:pPr>
        <w:rPr>
          <w:rFonts w:ascii="Arial" w:hAnsi="Arial" w:cs="Arial"/>
          <w:lang w:val="fr-FR"/>
        </w:rPr>
      </w:pPr>
      <w:r w:rsidRPr="00F01DCD">
        <w:rPr>
          <w:rFonts w:ascii="Arial" w:hAnsi="Arial" w:cs="Arial"/>
          <w:lang w:val="fr-FR"/>
        </w:rPr>
        <w:t>Produit : Planificateur d’Entraînement</w:t>
      </w:r>
    </w:p>
    <w:p w14:paraId="500FEFE0" w14:textId="77777777" w:rsidR="00C43DCE" w:rsidRPr="00F01DCD" w:rsidRDefault="00000000">
      <w:pPr>
        <w:rPr>
          <w:rFonts w:ascii="Arial" w:hAnsi="Arial" w:cs="Arial"/>
          <w:lang w:val="fr-FR"/>
        </w:rPr>
      </w:pPr>
      <w:r w:rsidRPr="00F01DCD">
        <w:rPr>
          <w:rFonts w:ascii="Arial" w:hAnsi="Arial" w:cs="Arial"/>
          <w:lang w:val="fr-FR"/>
        </w:rPr>
        <w:t>Version : 1.1</w:t>
      </w:r>
    </w:p>
    <w:p w14:paraId="0E725299" w14:textId="77777777" w:rsidR="00C43DCE" w:rsidRPr="00F01DCD" w:rsidRDefault="00000000">
      <w:pPr>
        <w:rPr>
          <w:rFonts w:ascii="Arial" w:hAnsi="Arial" w:cs="Arial"/>
          <w:lang w:val="fr-FR"/>
        </w:rPr>
      </w:pPr>
      <w:r w:rsidRPr="00F01DCD">
        <w:rPr>
          <w:rFonts w:ascii="Arial" w:hAnsi="Arial" w:cs="Arial"/>
          <w:lang w:val="fr-FR"/>
        </w:rPr>
        <w:t>Système d’exploitation : Windows Mobile</w:t>
      </w:r>
    </w:p>
    <w:p w14:paraId="52D7727A" w14:textId="77777777" w:rsidR="00C43DCE" w:rsidRPr="00F01DCD" w:rsidRDefault="00000000">
      <w:pPr>
        <w:rPr>
          <w:rFonts w:ascii="Arial" w:hAnsi="Arial" w:cs="Arial"/>
          <w:lang w:val="fr-FR"/>
        </w:rPr>
      </w:pPr>
      <w:r w:rsidRPr="00F01DCD">
        <w:rPr>
          <w:rFonts w:ascii="Arial" w:hAnsi="Arial" w:cs="Arial"/>
          <w:lang w:val="fr-FR"/>
        </w:rPr>
        <w:t>Date de création : 28/05/2024</w:t>
      </w:r>
    </w:p>
    <w:p w14:paraId="2E4F8352" w14:textId="77777777" w:rsidR="00C43DCE" w:rsidRPr="00F01DCD" w:rsidRDefault="00000000">
      <w:pPr>
        <w:rPr>
          <w:rFonts w:ascii="Arial" w:hAnsi="Arial" w:cs="Arial"/>
          <w:lang w:val="fr-FR"/>
        </w:rPr>
      </w:pPr>
      <w:r w:rsidRPr="00F01DCD">
        <w:rPr>
          <w:rFonts w:ascii="Arial" w:hAnsi="Arial" w:cs="Arial"/>
          <w:lang w:val="fr-FR"/>
        </w:rPr>
        <w:t>Date de résolution : 07/06/2024</w:t>
      </w:r>
    </w:p>
    <w:p w14:paraId="3B6DA1D4"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77E60EF7" w14:textId="77777777" w:rsidR="00C43DCE" w:rsidRPr="00F01DCD" w:rsidRDefault="00000000">
      <w:pPr>
        <w:rPr>
          <w:rFonts w:ascii="Arial" w:hAnsi="Arial" w:cs="Arial"/>
          <w:lang w:val="fr-FR"/>
        </w:rPr>
      </w:pPr>
      <w:r w:rsidRPr="00F01DCD">
        <w:rPr>
          <w:rFonts w:ascii="Arial" w:hAnsi="Arial" w:cs="Arial"/>
          <w:lang w:val="fr-FR"/>
        </w:rPr>
        <w:t>Problème : L'utilisateur programme une session d'entraînement et ferme immédiatement l'application. Cependant, lorsqu'il relance l'application, la session programmée n'a pas été enregistrée et ne figure pas dans l'agenda, entraînant une perte des données de planification et obligeant l'utilisateur à reprogrammer l'entraînement manuellement.</w:t>
      </w:r>
    </w:p>
    <w:p w14:paraId="4FD90879" w14:textId="77777777" w:rsidR="00C43DCE" w:rsidRPr="00F01DCD" w:rsidRDefault="00000000">
      <w:pPr>
        <w:rPr>
          <w:rFonts w:ascii="Arial" w:hAnsi="Arial" w:cs="Arial"/>
          <w:lang w:val="fr-FR"/>
        </w:rPr>
      </w:pPr>
      <w:r w:rsidRPr="00F01DCD">
        <w:rPr>
          <w:rFonts w:ascii="Arial" w:hAnsi="Arial" w:cs="Arial"/>
          <w:lang w:val="fr-FR"/>
        </w:rPr>
        <w:t>Résolution (le cas échéant) : Nous avons découvert que le problème provenait d'une gestion inadéquate des transactions lors de l'enregistrement des données de planification. Le processus de sauvegarde échouait si l'utilisateur quittait l'écran de planification avant la fin du traitement. Pour résoudre ce problème, nous avons implémenté un mécanisme de transaction atomique, assurant que les données sont correctement enregistrées en arrière-plan, même si l'utilisateur ferme l'application immédiatement après avoir planifié un entraînement.</w:t>
      </w:r>
    </w:p>
    <w:p w14:paraId="5426F5C7" w14:textId="77777777" w:rsidR="00C43DCE" w:rsidRPr="00F01DCD" w:rsidRDefault="00000000">
      <w:pPr>
        <w:rPr>
          <w:rFonts w:ascii="Arial" w:hAnsi="Arial" w:cs="Arial"/>
          <w:lang w:val="fr-FR"/>
        </w:rPr>
      </w:pPr>
      <w:r w:rsidRPr="00F01DCD">
        <w:rPr>
          <w:rFonts w:ascii="Arial" w:hAnsi="Arial" w:cs="Arial"/>
          <w:lang w:val="fr-FR"/>
        </w:rPr>
        <w:br/>
      </w:r>
    </w:p>
    <w:p w14:paraId="75AFBBBD"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4</w:t>
      </w:r>
    </w:p>
    <w:p w14:paraId="71C249CD"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45963F53" w14:textId="77777777" w:rsidR="00C43DCE" w:rsidRPr="00F01DCD" w:rsidRDefault="00000000">
      <w:pPr>
        <w:rPr>
          <w:rFonts w:ascii="Arial" w:hAnsi="Arial" w:cs="Arial"/>
          <w:lang w:val="fr-FR"/>
        </w:rPr>
      </w:pPr>
      <w:r w:rsidRPr="00F01DCD">
        <w:rPr>
          <w:rFonts w:ascii="Arial" w:hAnsi="Arial" w:cs="Arial"/>
          <w:lang w:val="fr-FR"/>
        </w:rPr>
        <w:t>Version : 2.1</w:t>
      </w:r>
    </w:p>
    <w:p w14:paraId="300824C0" w14:textId="77777777" w:rsidR="00C43DCE" w:rsidRPr="00F01DCD" w:rsidRDefault="00000000">
      <w:pPr>
        <w:rPr>
          <w:rFonts w:ascii="Arial" w:hAnsi="Arial" w:cs="Arial"/>
          <w:lang w:val="fr-FR"/>
        </w:rPr>
      </w:pPr>
      <w:r w:rsidRPr="00F01DCD">
        <w:rPr>
          <w:rFonts w:ascii="Arial" w:hAnsi="Arial" w:cs="Arial"/>
          <w:lang w:val="fr-FR"/>
        </w:rPr>
        <w:t>Système d’exploitation : iOS</w:t>
      </w:r>
    </w:p>
    <w:p w14:paraId="4376AC2C" w14:textId="77777777" w:rsidR="00C43DCE" w:rsidRPr="00F01DCD" w:rsidRDefault="00000000">
      <w:pPr>
        <w:rPr>
          <w:rFonts w:ascii="Arial" w:hAnsi="Arial" w:cs="Arial"/>
          <w:lang w:val="fr-FR"/>
        </w:rPr>
      </w:pPr>
      <w:r w:rsidRPr="00F01DCD">
        <w:rPr>
          <w:rFonts w:ascii="Arial" w:hAnsi="Arial" w:cs="Arial"/>
          <w:lang w:val="fr-FR"/>
        </w:rPr>
        <w:lastRenderedPageBreak/>
        <w:t>Date de création : 09/06/2024</w:t>
      </w:r>
    </w:p>
    <w:p w14:paraId="3AB7E655" w14:textId="77777777" w:rsidR="00C43DCE" w:rsidRPr="00F01DCD" w:rsidRDefault="00000000">
      <w:pPr>
        <w:rPr>
          <w:rFonts w:ascii="Arial" w:hAnsi="Arial" w:cs="Arial"/>
          <w:lang w:val="fr-FR"/>
        </w:rPr>
      </w:pPr>
      <w:r w:rsidRPr="00F01DCD">
        <w:rPr>
          <w:rFonts w:ascii="Arial" w:hAnsi="Arial" w:cs="Arial"/>
          <w:lang w:val="fr-FR"/>
        </w:rPr>
        <w:t>Date de résolution : 16/06/2024</w:t>
      </w:r>
    </w:p>
    <w:p w14:paraId="3C0C1642"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36BEB17A" w14:textId="77777777" w:rsidR="00C43DCE" w:rsidRPr="00F01DCD" w:rsidRDefault="00000000">
      <w:pPr>
        <w:rPr>
          <w:rFonts w:ascii="Arial" w:hAnsi="Arial" w:cs="Arial"/>
          <w:lang w:val="fr-FR"/>
        </w:rPr>
      </w:pPr>
      <w:r w:rsidRPr="00F01DCD">
        <w:rPr>
          <w:rFonts w:ascii="Arial" w:hAnsi="Arial" w:cs="Arial"/>
          <w:lang w:val="fr-FR"/>
        </w:rPr>
        <w:t>Problème : L’utilisateur se connecte mais lorsqu’il ferme l’application, on lui redemande de se connecter</w:t>
      </w:r>
    </w:p>
    <w:p w14:paraId="4CAB6472" w14:textId="77777777" w:rsidR="00C43DCE" w:rsidRPr="00F01DCD" w:rsidRDefault="00000000">
      <w:pPr>
        <w:rPr>
          <w:rFonts w:ascii="Arial" w:hAnsi="Arial" w:cs="Arial"/>
          <w:lang w:val="fr-FR"/>
        </w:rPr>
      </w:pPr>
      <w:r w:rsidRPr="00F01DCD">
        <w:rPr>
          <w:rFonts w:ascii="Arial" w:hAnsi="Arial" w:cs="Arial"/>
          <w:lang w:val="fr-FR"/>
        </w:rPr>
        <w:t xml:space="preserve">Résolution (le cas échéant) : </w:t>
      </w:r>
      <w:r w:rsidRPr="00EA5D06">
        <w:rPr>
          <w:rFonts w:ascii="Arial" w:hAnsi="Arial" w:cs="Arial"/>
          <w:lang w:val="fr-FR"/>
        </w:rPr>
        <w:t>Après avoir effectué une analyse approfondie du code, nous avons identifié que le problème était lié à une mauvaise gestion de la persistance des données d'identification de l'utilisateur. Les informations de connexion n'étaient pas correctement sauvegardées localement sur l'appareil, ce qui entraînait la déconnexion de l'utilisateur chaque fois que l'application était fermée. Une correction a été apportée pour garantir que les informations d'identification de l'utilisateur sont sauvegardées localement de manière sécurisée, permettant ainsi aux utilisateurs de rester connectés même après avoir fermé et rouvert l'application.</w:t>
      </w:r>
    </w:p>
    <w:p w14:paraId="66393C0F" w14:textId="77777777" w:rsidR="00C43DCE" w:rsidRPr="00F01DCD" w:rsidRDefault="00000000">
      <w:pPr>
        <w:rPr>
          <w:rFonts w:ascii="Arial" w:hAnsi="Arial" w:cs="Arial"/>
          <w:lang w:val="fr-FR"/>
        </w:rPr>
      </w:pPr>
      <w:r w:rsidRPr="00F01DCD">
        <w:rPr>
          <w:rFonts w:ascii="Arial" w:hAnsi="Arial" w:cs="Arial"/>
          <w:lang w:val="fr-FR"/>
        </w:rPr>
        <w:br/>
      </w:r>
    </w:p>
    <w:p w14:paraId="3CC1F2B3"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5</w:t>
      </w:r>
    </w:p>
    <w:p w14:paraId="7788A267"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4FCB4067" w14:textId="4F661B13" w:rsidR="00C43DCE" w:rsidRPr="00F01DCD" w:rsidRDefault="00000000">
      <w:pPr>
        <w:rPr>
          <w:rFonts w:ascii="Arial" w:hAnsi="Arial" w:cs="Arial"/>
          <w:lang w:val="fr-FR"/>
        </w:rPr>
      </w:pPr>
      <w:r w:rsidRPr="00F01DCD">
        <w:rPr>
          <w:rFonts w:ascii="Arial" w:hAnsi="Arial" w:cs="Arial"/>
          <w:lang w:val="fr-FR"/>
        </w:rPr>
        <w:t xml:space="preserve">Version : </w:t>
      </w:r>
      <w:r w:rsidRPr="00596850">
        <w:rPr>
          <w:rFonts w:ascii="Arial" w:hAnsi="Arial" w:cs="Arial"/>
          <w:lang w:val="fr-FR"/>
        </w:rPr>
        <w:t>1.</w:t>
      </w:r>
      <w:r w:rsidR="00D3142C" w:rsidRPr="00596850">
        <w:rPr>
          <w:rFonts w:ascii="Arial" w:hAnsi="Arial" w:cs="Arial"/>
          <w:lang w:val="fr-FR"/>
        </w:rPr>
        <w:t>3</w:t>
      </w:r>
    </w:p>
    <w:p w14:paraId="43729A57" w14:textId="77777777" w:rsidR="00C43DCE" w:rsidRPr="00F01DCD" w:rsidRDefault="00000000">
      <w:pPr>
        <w:rPr>
          <w:rFonts w:ascii="Arial" w:hAnsi="Arial" w:cs="Arial"/>
          <w:lang w:val="fr-FR"/>
        </w:rPr>
      </w:pPr>
      <w:r w:rsidRPr="00F01DCD">
        <w:rPr>
          <w:rFonts w:ascii="Arial" w:hAnsi="Arial" w:cs="Arial"/>
          <w:lang w:val="fr-FR"/>
        </w:rPr>
        <w:t>Système d’exploitation : Android</w:t>
      </w:r>
    </w:p>
    <w:p w14:paraId="1E97DD2A" w14:textId="77777777" w:rsidR="00C43DCE" w:rsidRPr="00F01DCD" w:rsidRDefault="00000000">
      <w:pPr>
        <w:rPr>
          <w:rFonts w:ascii="Arial" w:hAnsi="Arial" w:cs="Arial"/>
          <w:lang w:val="fr-FR"/>
        </w:rPr>
      </w:pPr>
      <w:r w:rsidRPr="00F01DCD">
        <w:rPr>
          <w:rFonts w:ascii="Arial" w:hAnsi="Arial" w:cs="Arial"/>
          <w:lang w:val="fr-FR"/>
        </w:rPr>
        <w:t>Date de création : 04/08/2024</w:t>
      </w:r>
    </w:p>
    <w:p w14:paraId="430C5AC4"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4C02E81F"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268FBBB7" w14:textId="77777777" w:rsidR="00C43DCE" w:rsidRPr="00F01DCD" w:rsidRDefault="00000000">
      <w:pPr>
        <w:rPr>
          <w:rFonts w:ascii="Arial" w:hAnsi="Arial" w:cs="Arial"/>
          <w:lang w:val="fr-FR"/>
        </w:rPr>
      </w:pPr>
      <w:r w:rsidRPr="00F01DCD">
        <w:rPr>
          <w:rFonts w:ascii="Arial" w:hAnsi="Arial" w:cs="Arial"/>
          <w:lang w:val="fr-FR"/>
        </w:rPr>
        <w:t>Problème : Les notifications push ne sont pas envoyées de manière cohérente sur certains appareils Android dans la dernière version de l'application. Les utilisateurs signalent que les alertes de prix ne sont pas reçues en temps réel, ce qui les empêche de réagir rapidement aux fluctuations du marché. Certains utilisateurs ont également remarqué que les notifications arrivent en double ou avec un retard significatif, affectant leur capacité à suivre les mouvements des prix de manière efficace.</w:t>
      </w:r>
    </w:p>
    <w:p w14:paraId="732115C6"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574D32E8" w14:textId="77777777" w:rsidR="00C43DCE" w:rsidRPr="00F01DCD" w:rsidRDefault="00000000">
      <w:pPr>
        <w:rPr>
          <w:rFonts w:ascii="Arial" w:hAnsi="Arial" w:cs="Arial"/>
          <w:lang w:val="fr-FR"/>
        </w:rPr>
      </w:pPr>
      <w:r w:rsidRPr="00F01DCD">
        <w:rPr>
          <w:rFonts w:ascii="Arial" w:hAnsi="Arial" w:cs="Arial"/>
          <w:lang w:val="fr-FR"/>
        </w:rPr>
        <w:br/>
      </w:r>
    </w:p>
    <w:p w14:paraId="47A6D05D"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6</w:t>
      </w:r>
    </w:p>
    <w:p w14:paraId="659450B5" w14:textId="77777777" w:rsidR="00C43DCE" w:rsidRPr="00F01DCD" w:rsidRDefault="00000000">
      <w:pPr>
        <w:rPr>
          <w:rFonts w:ascii="Arial" w:hAnsi="Arial" w:cs="Arial"/>
          <w:lang w:val="fr-FR"/>
        </w:rPr>
      </w:pPr>
      <w:r w:rsidRPr="00F01DCD">
        <w:rPr>
          <w:rFonts w:ascii="Arial" w:hAnsi="Arial" w:cs="Arial"/>
          <w:lang w:val="fr-FR"/>
        </w:rPr>
        <w:t>Produit : Planificateur d’Anxiété Sociale</w:t>
      </w:r>
    </w:p>
    <w:p w14:paraId="05E91031" w14:textId="77777777" w:rsidR="00C43DCE" w:rsidRPr="00F01DCD" w:rsidRDefault="00000000">
      <w:pPr>
        <w:rPr>
          <w:rFonts w:ascii="Arial" w:hAnsi="Arial" w:cs="Arial"/>
          <w:lang w:val="fr-FR"/>
        </w:rPr>
      </w:pPr>
      <w:r w:rsidRPr="00F01DCD">
        <w:rPr>
          <w:rFonts w:ascii="Arial" w:hAnsi="Arial" w:cs="Arial"/>
          <w:lang w:val="fr-FR"/>
        </w:rPr>
        <w:lastRenderedPageBreak/>
        <w:t>Version : 1.1</w:t>
      </w:r>
    </w:p>
    <w:p w14:paraId="591ED282" w14:textId="77777777" w:rsidR="00C43DCE" w:rsidRPr="00F01DCD" w:rsidRDefault="00000000">
      <w:pPr>
        <w:rPr>
          <w:rFonts w:ascii="Arial" w:hAnsi="Arial" w:cs="Arial"/>
          <w:lang w:val="fr-FR"/>
        </w:rPr>
      </w:pPr>
      <w:r w:rsidRPr="00F01DCD">
        <w:rPr>
          <w:rFonts w:ascii="Arial" w:hAnsi="Arial" w:cs="Arial"/>
          <w:lang w:val="fr-FR"/>
        </w:rPr>
        <w:t>Système d’exploitation : iOS</w:t>
      </w:r>
    </w:p>
    <w:p w14:paraId="0E7EB399"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2DBCBD6A" w14:textId="77777777" w:rsidR="00C43DCE" w:rsidRPr="00F01DCD" w:rsidRDefault="00000000">
      <w:pPr>
        <w:rPr>
          <w:rFonts w:ascii="Arial" w:hAnsi="Arial" w:cs="Arial"/>
          <w:lang w:val="fr-FR"/>
        </w:rPr>
      </w:pPr>
      <w:r w:rsidRPr="00F01DCD">
        <w:rPr>
          <w:rFonts w:ascii="Arial" w:hAnsi="Arial" w:cs="Arial"/>
          <w:lang w:val="fr-FR"/>
        </w:rPr>
        <w:t>Date de résolution : 15/08/2024</w:t>
      </w:r>
    </w:p>
    <w:p w14:paraId="3CBB5444"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799C767D" w14:textId="77777777" w:rsidR="00C43DCE" w:rsidRPr="00F01DCD" w:rsidRDefault="00000000">
      <w:pPr>
        <w:rPr>
          <w:rFonts w:ascii="Arial" w:hAnsi="Arial" w:cs="Arial"/>
          <w:lang w:val="fr-FR"/>
        </w:rPr>
      </w:pPr>
      <w:r w:rsidRPr="00F01DCD">
        <w:rPr>
          <w:rFonts w:ascii="Arial" w:hAnsi="Arial" w:cs="Arial"/>
          <w:lang w:val="fr-FR"/>
        </w:rPr>
        <w:t>Problème : Certains utilisateurs rencontrent des latences lors de l'ouverture de l'application sur iOS</w:t>
      </w:r>
    </w:p>
    <w:p w14:paraId="027A85B0" w14:textId="77777777" w:rsidR="00C43DCE" w:rsidRPr="00F01DCD" w:rsidRDefault="00000000">
      <w:pPr>
        <w:rPr>
          <w:rFonts w:ascii="Arial" w:hAnsi="Arial" w:cs="Arial"/>
          <w:lang w:val="fr-FR"/>
        </w:rPr>
      </w:pPr>
      <w:r w:rsidRPr="00F01DCD">
        <w:rPr>
          <w:rFonts w:ascii="Arial" w:hAnsi="Arial" w:cs="Arial"/>
          <w:lang w:val="fr-FR"/>
        </w:rPr>
        <w:t>Résolution (le cas échéant) : Suite à des tests exhaustifs, nous avons déterminé que le problème était causé par une saturation du réseau de l'application, résultant en des temps de réponse prolongés. Pour résoudre ce problème, nous avons amélioré la gestion des ressources côté serveur et mis à jour l'application pour optimiser l'utilisation de la bande passante. Cette optimisation a permis de réduire les délais de réponse, garantissant une expérience utilisateur plus réactive et fiable.</w:t>
      </w:r>
    </w:p>
    <w:p w14:paraId="3167502F" w14:textId="77777777" w:rsidR="00C43DCE" w:rsidRPr="00F01DCD" w:rsidRDefault="00000000">
      <w:pPr>
        <w:rPr>
          <w:rFonts w:ascii="Arial" w:hAnsi="Arial" w:cs="Arial"/>
          <w:lang w:val="fr-FR"/>
        </w:rPr>
      </w:pPr>
      <w:r w:rsidRPr="00F01DCD">
        <w:rPr>
          <w:rFonts w:ascii="Arial" w:hAnsi="Arial" w:cs="Arial"/>
          <w:lang w:val="fr-FR"/>
        </w:rPr>
        <w:br/>
      </w:r>
    </w:p>
    <w:p w14:paraId="637BEB19"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7</w:t>
      </w:r>
    </w:p>
    <w:p w14:paraId="23F70EA0"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57F8E338" w14:textId="77777777" w:rsidR="00C43DCE" w:rsidRPr="00F01DCD" w:rsidRDefault="00000000">
      <w:pPr>
        <w:rPr>
          <w:rFonts w:ascii="Arial" w:hAnsi="Arial" w:cs="Arial"/>
          <w:lang w:val="fr-FR"/>
        </w:rPr>
      </w:pPr>
      <w:r w:rsidRPr="00F01DCD">
        <w:rPr>
          <w:rFonts w:ascii="Arial" w:hAnsi="Arial" w:cs="Arial"/>
          <w:lang w:val="fr-FR"/>
        </w:rPr>
        <w:t>Version : 2.1</w:t>
      </w:r>
    </w:p>
    <w:p w14:paraId="0231C60C" w14:textId="77777777" w:rsidR="00C43DCE" w:rsidRPr="00F01DCD" w:rsidRDefault="00000000">
      <w:pPr>
        <w:rPr>
          <w:rFonts w:ascii="Arial" w:hAnsi="Arial" w:cs="Arial"/>
          <w:lang w:val="fr-FR"/>
        </w:rPr>
      </w:pPr>
      <w:r w:rsidRPr="00F01DCD">
        <w:rPr>
          <w:rFonts w:ascii="Arial" w:hAnsi="Arial" w:cs="Arial"/>
          <w:lang w:val="fr-FR"/>
        </w:rPr>
        <w:t>Système d’exploitation : Windows</w:t>
      </w:r>
    </w:p>
    <w:p w14:paraId="4A8760A6"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4693932D" w14:textId="77777777" w:rsidR="00C43DCE" w:rsidRPr="00F01DCD" w:rsidRDefault="00000000">
      <w:pPr>
        <w:rPr>
          <w:rFonts w:ascii="Arial" w:hAnsi="Arial" w:cs="Arial"/>
          <w:lang w:val="fr-FR"/>
        </w:rPr>
      </w:pPr>
      <w:r w:rsidRPr="00F01DCD">
        <w:rPr>
          <w:rFonts w:ascii="Arial" w:hAnsi="Arial" w:cs="Arial"/>
          <w:lang w:val="fr-FR"/>
        </w:rPr>
        <w:t>Date de résolution : 11/08/2024</w:t>
      </w:r>
    </w:p>
    <w:p w14:paraId="26821225"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66FEE563"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des problèmes d'affichage graphique sur l'interface de trading dans la version Windows de l'application. Les éléments de l'interface ne s'affichent pas correctement, avec des décalages ou des artefacts visuels, rendant difficile l'utilisation des outils de trading et l'analyse des données.</w:t>
      </w:r>
    </w:p>
    <w:p w14:paraId="5BB2FFE6" w14:textId="1A7F4753" w:rsidR="00C43DCE" w:rsidRPr="00F01DCD" w:rsidRDefault="00000000">
      <w:pPr>
        <w:rPr>
          <w:rFonts w:ascii="Arial" w:hAnsi="Arial" w:cs="Arial"/>
          <w:lang w:val="fr-FR"/>
        </w:rPr>
      </w:pPr>
      <w:r w:rsidRPr="00F01DCD">
        <w:rPr>
          <w:rFonts w:ascii="Arial" w:hAnsi="Arial" w:cs="Arial"/>
          <w:lang w:val="fr-FR"/>
        </w:rPr>
        <w:t xml:space="preserve">Résolution (le cas échéant) : Après avoir examiné le code source, nous avons identifié que le problème était dû à des incompatibilités avec certaines cartes graphiques. Nous avons </w:t>
      </w:r>
      <w:r w:rsidR="00B36F24" w:rsidRPr="00B349C4">
        <w:rPr>
          <w:rFonts w:ascii="Arial" w:hAnsi="Arial" w:cs="Arial"/>
          <w:lang w:val="fr-FR"/>
        </w:rPr>
        <w:t>corrigé</w:t>
      </w:r>
      <w:r w:rsidRPr="00B349C4">
        <w:rPr>
          <w:rFonts w:ascii="Arial" w:hAnsi="Arial" w:cs="Arial"/>
          <w:lang w:val="fr-FR"/>
        </w:rPr>
        <w:t xml:space="preserve"> </w:t>
      </w:r>
      <w:r w:rsidRPr="00F01DCD">
        <w:rPr>
          <w:rFonts w:ascii="Arial" w:hAnsi="Arial" w:cs="Arial"/>
          <w:lang w:val="fr-FR"/>
        </w:rPr>
        <w:t>le rendu graphique pour assurer une meilleure compatibilité avec une plus large gamme de cartes graphiques, garantissant ainsi une expérience utilisateur homogène sur tous les appareils Windows.</w:t>
      </w:r>
    </w:p>
    <w:p w14:paraId="7D0FFAD6" w14:textId="77777777" w:rsidR="00C43DCE" w:rsidRPr="00F01DCD" w:rsidRDefault="00000000">
      <w:pPr>
        <w:rPr>
          <w:rFonts w:ascii="Arial" w:hAnsi="Arial" w:cs="Arial"/>
          <w:lang w:val="fr-FR"/>
        </w:rPr>
      </w:pPr>
      <w:r w:rsidRPr="00F01DCD">
        <w:rPr>
          <w:rFonts w:ascii="Arial" w:hAnsi="Arial" w:cs="Arial"/>
          <w:lang w:val="fr-FR"/>
        </w:rPr>
        <w:br/>
      </w:r>
    </w:p>
    <w:p w14:paraId="6916CD3D"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lastRenderedPageBreak/>
        <w:t>Ticket 8</w:t>
      </w:r>
    </w:p>
    <w:p w14:paraId="2ACC93C6" w14:textId="248DB819" w:rsidR="00C43DCE" w:rsidRPr="00E87332" w:rsidRDefault="00000000">
      <w:pPr>
        <w:rPr>
          <w:rFonts w:ascii="Arial" w:hAnsi="Arial" w:cs="Arial"/>
          <w:lang w:val="fr-FR"/>
        </w:rPr>
      </w:pPr>
      <w:r w:rsidRPr="00E87332">
        <w:rPr>
          <w:rFonts w:ascii="Arial" w:hAnsi="Arial" w:cs="Arial"/>
          <w:lang w:val="fr-FR"/>
        </w:rPr>
        <w:t xml:space="preserve">Produit : </w:t>
      </w:r>
      <w:r w:rsidR="005B6AE8" w:rsidRPr="00E87332">
        <w:rPr>
          <w:rFonts w:ascii="Arial" w:hAnsi="Arial" w:cs="Arial"/>
          <w:lang w:val="fr-FR"/>
        </w:rPr>
        <w:t>Planificateur d’Entraînement</w:t>
      </w:r>
    </w:p>
    <w:p w14:paraId="054DDB04" w14:textId="77777777" w:rsidR="00C43DCE" w:rsidRPr="00E87332" w:rsidRDefault="00000000">
      <w:pPr>
        <w:rPr>
          <w:rFonts w:ascii="Arial" w:hAnsi="Arial" w:cs="Arial"/>
          <w:lang w:val="fr-FR"/>
        </w:rPr>
      </w:pPr>
      <w:r w:rsidRPr="00E87332">
        <w:rPr>
          <w:rFonts w:ascii="Arial" w:hAnsi="Arial" w:cs="Arial"/>
          <w:lang w:val="fr-FR"/>
        </w:rPr>
        <w:t>Version : 1.2</w:t>
      </w:r>
    </w:p>
    <w:p w14:paraId="16D7D1E4" w14:textId="77777777" w:rsidR="00C43DCE" w:rsidRPr="00E87332" w:rsidRDefault="00000000">
      <w:pPr>
        <w:rPr>
          <w:rFonts w:ascii="Arial" w:hAnsi="Arial" w:cs="Arial"/>
          <w:lang w:val="fr-FR"/>
        </w:rPr>
      </w:pPr>
      <w:r w:rsidRPr="00E87332">
        <w:rPr>
          <w:rFonts w:ascii="Arial" w:hAnsi="Arial" w:cs="Arial"/>
          <w:lang w:val="fr-FR"/>
        </w:rPr>
        <w:t>Système d’exploitation : Windows Mobile</w:t>
      </w:r>
    </w:p>
    <w:p w14:paraId="709BDC76" w14:textId="77777777" w:rsidR="00C43DCE" w:rsidRPr="00E87332" w:rsidRDefault="00000000">
      <w:pPr>
        <w:rPr>
          <w:rFonts w:ascii="Arial" w:hAnsi="Arial" w:cs="Arial"/>
          <w:lang w:val="fr-FR"/>
        </w:rPr>
      </w:pPr>
      <w:r w:rsidRPr="00E87332">
        <w:rPr>
          <w:rFonts w:ascii="Arial" w:hAnsi="Arial" w:cs="Arial"/>
          <w:lang w:val="fr-FR"/>
        </w:rPr>
        <w:t>Date de création : 22/07/2024</w:t>
      </w:r>
    </w:p>
    <w:p w14:paraId="26658365" w14:textId="77777777" w:rsidR="00C43DCE" w:rsidRPr="00E87332" w:rsidRDefault="00000000">
      <w:pPr>
        <w:rPr>
          <w:rFonts w:ascii="Arial" w:hAnsi="Arial" w:cs="Arial"/>
          <w:lang w:val="fr-FR"/>
        </w:rPr>
      </w:pPr>
      <w:r w:rsidRPr="00E87332">
        <w:rPr>
          <w:rFonts w:ascii="Arial" w:hAnsi="Arial" w:cs="Arial"/>
          <w:lang w:val="fr-FR"/>
        </w:rPr>
        <w:t>Date de résolution : N/A</w:t>
      </w:r>
    </w:p>
    <w:p w14:paraId="1F6E7C28" w14:textId="77777777" w:rsidR="00C43DCE" w:rsidRPr="00E87332" w:rsidRDefault="00000000">
      <w:pPr>
        <w:rPr>
          <w:rFonts w:ascii="Arial" w:hAnsi="Arial" w:cs="Arial"/>
          <w:lang w:val="fr-FR"/>
        </w:rPr>
      </w:pPr>
      <w:r w:rsidRPr="00E87332">
        <w:rPr>
          <w:rFonts w:ascii="Arial" w:hAnsi="Arial" w:cs="Arial"/>
          <w:lang w:val="fr-FR"/>
        </w:rPr>
        <w:t>Statut (résolu/en cours) : En cours</w:t>
      </w:r>
    </w:p>
    <w:p w14:paraId="6C9DC26D" w14:textId="77777777" w:rsidR="00C43DCE" w:rsidRPr="00E87332" w:rsidRDefault="00000000">
      <w:pPr>
        <w:rPr>
          <w:rFonts w:ascii="Arial" w:hAnsi="Arial" w:cs="Arial"/>
          <w:lang w:val="fr-FR"/>
        </w:rPr>
      </w:pPr>
      <w:r w:rsidRPr="00E87332">
        <w:rPr>
          <w:rFonts w:ascii="Arial" w:hAnsi="Arial" w:cs="Arial"/>
          <w:lang w:val="fr-FR"/>
        </w:rPr>
        <w:t>Problème : Lorsque l’utilisateur ouvre le calendrier pour planifier une date d’entraînement le calendrier ne s’ouvre pas</w:t>
      </w:r>
    </w:p>
    <w:p w14:paraId="7B38BCC4" w14:textId="77777777" w:rsidR="00C43DCE" w:rsidRPr="00E87332" w:rsidRDefault="00000000">
      <w:pPr>
        <w:rPr>
          <w:rFonts w:ascii="Arial" w:hAnsi="Arial" w:cs="Arial"/>
          <w:lang w:val="fr-FR"/>
        </w:rPr>
      </w:pPr>
      <w:r w:rsidRPr="00E87332">
        <w:rPr>
          <w:rFonts w:ascii="Arial" w:hAnsi="Arial" w:cs="Arial"/>
          <w:lang w:val="fr-FR"/>
        </w:rPr>
        <w:t>Résolution (le cas échéant) : N/A</w:t>
      </w:r>
    </w:p>
    <w:p w14:paraId="4AAE9E11" w14:textId="77777777" w:rsidR="00C43DCE" w:rsidRPr="00F01DCD" w:rsidRDefault="00000000">
      <w:pPr>
        <w:rPr>
          <w:rFonts w:ascii="Arial" w:hAnsi="Arial" w:cs="Arial"/>
          <w:lang w:val="fr-FR"/>
        </w:rPr>
      </w:pPr>
      <w:r w:rsidRPr="00F01DCD">
        <w:rPr>
          <w:rFonts w:ascii="Arial" w:hAnsi="Arial" w:cs="Arial"/>
          <w:lang w:val="fr-FR"/>
        </w:rPr>
        <w:br/>
      </w:r>
    </w:p>
    <w:p w14:paraId="27F2DD8D"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9</w:t>
      </w:r>
    </w:p>
    <w:p w14:paraId="2B2A28DD"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0B6E7A6F" w14:textId="77777777" w:rsidR="00C43DCE" w:rsidRPr="00F01DCD" w:rsidRDefault="00000000">
      <w:pPr>
        <w:rPr>
          <w:rFonts w:ascii="Arial" w:hAnsi="Arial" w:cs="Arial"/>
          <w:lang w:val="fr-FR"/>
        </w:rPr>
      </w:pPr>
      <w:r w:rsidRPr="00F01DCD">
        <w:rPr>
          <w:rFonts w:ascii="Arial" w:hAnsi="Arial" w:cs="Arial"/>
          <w:lang w:val="fr-FR"/>
        </w:rPr>
        <w:t>Version : 1.1</w:t>
      </w:r>
    </w:p>
    <w:p w14:paraId="285BA721" w14:textId="77777777" w:rsidR="00C43DCE" w:rsidRPr="00F01DCD" w:rsidRDefault="00000000">
      <w:pPr>
        <w:rPr>
          <w:rFonts w:ascii="Arial" w:hAnsi="Arial" w:cs="Arial"/>
          <w:lang w:val="fr-FR"/>
        </w:rPr>
      </w:pPr>
      <w:r w:rsidRPr="00F01DCD">
        <w:rPr>
          <w:rFonts w:ascii="Arial" w:hAnsi="Arial" w:cs="Arial"/>
          <w:lang w:val="fr-FR"/>
        </w:rPr>
        <w:t>Système d’exploitation : Linux</w:t>
      </w:r>
    </w:p>
    <w:p w14:paraId="5F27564F" w14:textId="77777777" w:rsidR="00C43DCE" w:rsidRPr="00F01DCD" w:rsidRDefault="00000000">
      <w:pPr>
        <w:rPr>
          <w:rFonts w:ascii="Arial" w:hAnsi="Arial" w:cs="Arial"/>
          <w:lang w:val="fr-FR"/>
        </w:rPr>
      </w:pPr>
      <w:r w:rsidRPr="00F01DCD">
        <w:rPr>
          <w:rFonts w:ascii="Arial" w:hAnsi="Arial" w:cs="Arial"/>
          <w:lang w:val="fr-FR"/>
        </w:rPr>
        <w:t>Date de création : 20/06/2024</w:t>
      </w:r>
    </w:p>
    <w:p w14:paraId="0326ECD2"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0757D8C8"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502435BE" w14:textId="77777777" w:rsidR="00C43DCE" w:rsidRPr="00F01DCD" w:rsidRDefault="00000000">
      <w:pPr>
        <w:rPr>
          <w:rFonts w:ascii="Arial" w:hAnsi="Arial" w:cs="Arial"/>
          <w:lang w:val="fr-FR"/>
        </w:rPr>
      </w:pPr>
      <w:r w:rsidRPr="00F01DCD">
        <w:rPr>
          <w:rFonts w:ascii="Arial" w:hAnsi="Arial" w:cs="Arial"/>
          <w:lang w:val="fr-FR"/>
        </w:rPr>
        <w:t>Problème : Lorsqu’un utilisateur utilise l’application sur un ordinateur anglais (UK) l’application est en français au lieu d’avoir la langue de l’ordinateur sur lequel l’utilisateur se trouve.</w:t>
      </w:r>
    </w:p>
    <w:p w14:paraId="182E96A1"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4E555629" w14:textId="77777777" w:rsidR="00C43DCE" w:rsidRPr="00F01DCD" w:rsidRDefault="00000000">
      <w:pPr>
        <w:rPr>
          <w:rFonts w:ascii="Arial" w:hAnsi="Arial" w:cs="Arial"/>
          <w:lang w:val="fr-FR"/>
        </w:rPr>
      </w:pPr>
      <w:r w:rsidRPr="00F01DCD">
        <w:rPr>
          <w:rFonts w:ascii="Arial" w:hAnsi="Arial" w:cs="Arial"/>
          <w:lang w:val="fr-FR"/>
        </w:rPr>
        <w:br/>
      </w:r>
    </w:p>
    <w:p w14:paraId="3AD73B29"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10</w:t>
      </w:r>
    </w:p>
    <w:p w14:paraId="6E056CAF" w14:textId="77777777" w:rsidR="00C43DCE" w:rsidRPr="00F01DCD" w:rsidRDefault="00000000">
      <w:pPr>
        <w:rPr>
          <w:rFonts w:ascii="Arial" w:hAnsi="Arial" w:cs="Arial"/>
          <w:lang w:val="fr-FR"/>
        </w:rPr>
      </w:pPr>
      <w:r w:rsidRPr="00F01DCD">
        <w:rPr>
          <w:rFonts w:ascii="Arial" w:hAnsi="Arial" w:cs="Arial"/>
          <w:lang w:val="fr-FR"/>
        </w:rPr>
        <w:t>Produit : Planificateur d’Anxiété Sociale</w:t>
      </w:r>
    </w:p>
    <w:p w14:paraId="612758C7" w14:textId="77777777" w:rsidR="00C43DCE" w:rsidRPr="00F01DCD" w:rsidRDefault="00000000">
      <w:pPr>
        <w:rPr>
          <w:rFonts w:ascii="Arial" w:hAnsi="Arial" w:cs="Arial"/>
          <w:lang w:val="fr-FR"/>
        </w:rPr>
      </w:pPr>
      <w:r w:rsidRPr="00F01DCD">
        <w:rPr>
          <w:rFonts w:ascii="Arial" w:hAnsi="Arial" w:cs="Arial"/>
          <w:lang w:val="fr-FR"/>
        </w:rPr>
        <w:t>Version : 1.0</w:t>
      </w:r>
    </w:p>
    <w:p w14:paraId="3D85B704" w14:textId="3CFE23CA" w:rsidR="00C43DCE" w:rsidRPr="00F01DCD" w:rsidRDefault="00000000">
      <w:pPr>
        <w:rPr>
          <w:rFonts w:ascii="Arial" w:hAnsi="Arial" w:cs="Arial"/>
          <w:lang w:val="fr-FR"/>
        </w:rPr>
      </w:pPr>
      <w:r w:rsidRPr="00F01DCD">
        <w:rPr>
          <w:rFonts w:ascii="Arial" w:hAnsi="Arial" w:cs="Arial"/>
          <w:lang w:val="fr-FR"/>
        </w:rPr>
        <w:t xml:space="preserve">Système d’exploitation : </w:t>
      </w:r>
      <w:r w:rsidR="00DF6CF0" w:rsidRPr="00CB0E86">
        <w:rPr>
          <w:rFonts w:ascii="Arial" w:hAnsi="Arial" w:cs="Arial"/>
          <w:lang w:val="fr-FR"/>
        </w:rPr>
        <w:t>iOS</w:t>
      </w:r>
    </w:p>
    <w:p w14:paraId="4DCADD6F"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7A9DC203" w14:textId="77777777" w:rsidR="00C43DCE" w:rsidRPr="00F01DCD" w:rsidRDefault="00000000">
      <w:pPr>
        <w:rPr>
          <w:rFonts w:ascii="Arial" w:hAnsi="Arial" w:cs="Arial"/>
          <w:lang w:val="fr-FR"/>
        </w:rPr>
      </w:pPr>
      <w:r w:rsidRPr="00F01DCD">
        <w:rPr>
          <w:rFonts w:ascii="Arial" w:hAnsi="Arial" w:cs="Arial"/>
          <w:lang w:val="fr-FR"/>
        </w:rPr>
        <w:lastRenderedPageBreak/>
        <w:t>Date de résolution : 11/08/2024</w:t>
      </w:r>
    </w:p>
    <w:p w14:paraId="1128F35D"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6B0CFD71"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une lenteur excessive lors de la synchronisation de leurs données d'entraînement avec le cloud dans la dernière version de l'application iOS.</w:t>
      </w:r>
    </w:p>
    <w:p w14:paraId="6C63BCE7" w14:textId="77777777" w:rsidR="00C43DCE" w:rsidRPr="00F01DCD" w:rsidRDefault="00000000">
      <w:pPr>
        <w:rPr>
          <w:rFonts w:ascii="Arial" w:hAnsi="Arial" w:cs="Arial"/>
          <w:lang w:val="fr-FR"/>
        </w:rPr>
      </w:pPr>
      <w:r w:rsidRPr="00F01DCD">
        <w:rPr>
          <w:rFonts w:ascii="Arial" w:hAnsi="Arial" w:cs="Arial"/>
          <w:lang w:val="fr-FR"/>
        </w:rPr>
        <w:t>Résolution (le cas échéant) : Après une analyse minutieuse, nous avons découvert que le problème était lié à une mauvaise optimisation de la fonction de synchronisation. Nous avons effectué des ajustements dans le code pour améliorer les performances de synchronisation, ce qui a résolu le problème de lenteur constaté par les utilisateurs</w:t>
      </w:r>
    </w:p>
    <w:p w14:paraId="4952D6A4" w14:textId="77777777" w:rsidR="00C43DCE" w:rsidRPr="00F01DCD" w:rsidRDefault="00000000">
      <w:pPr>
        <w:rPr>
          <w:rFonts w:ascii="Arial" w:hAnsi="Arial" w:cs="Arial"/>
          <w:lang w:val="fr-FR"/>
        </w:rPr>
      </w:pPr>
      <w:r w:rsidRPr="00F01DCD">
        <w:rPr>
          <w:rFonts w:ascii="Arial" w:hAnsi="Arial" w:cs="Arial"/>
          <w:lang w:val="fr-FR"/>
        </w:rPr>
        <w:br/>
      </w:r>
    </w:p>
    <w:p w14:paraId="0A011AA3"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11</w:t>
      </w:r>
    </w:p>
    <w:p w14:paraId="67679683" w14:textId="77777777" w:rsidR="00C43DCE" w:rsidRPr="004C4AD9" w:rsidRDefault="00000000">
      <w:pPr>
        <w:rPr>
          <w:rFonts w:ascii="Arial" w:hAnsi="Arial" w:cs="Arial"/>
          <w:lang w:val="fr-FR"/>
        </w:rPr>
      </w:pPr>
      <w:r w:rsidRPr="004C4AD9">
        <w:rPr>
          <w:rFonts w:ascii="Arial" w:hAnsi="Arial" w:cs="Arial"/>
          <w:lang w:val="fr-FR"/>
        </w:rPr>
        <w:t>Produit : Planificateur d’Entraînement</w:t>
      </w:r>
    </w:p>
    <w:p w14:paraId="0C05FB61" w14:textId="77777777" w:rsidR="00C43DCE" w:rsidRPr="004C4AD9" w:rsidRDefault="00000000">
      <w:pPr>
        <w:rPr>
          <w:rFonts w:ascii="Arial" w:hAnsi="Arial" w:cs="Arial"/>
          <w:lang w:val="fr-FR"/>
        </w:rPr>
      </w:pPr>
      <w:r w:rsidRPr="004C4AD9">
        <w:rPr>
          <w:rFonts w:ascii="Arial" w:hAnsi="Arial" w:cs="Arial"/>
          <w:lang w:val="fr-FR"/>
        </w:rPr>
        <w:t>Version : 2.0</w:t>
      </w:r>
    </w:p>
    <w:p w14:paraId="5C897F45" w14:textId="77777777" w:rsidR="00C43DCE" w:rsidRPr="004C4AD9" w:rsidRDefault="00000000">
      <w:pPr>
        <w:rPr>
          <w:rFonts w:ascii="Arial" w:hAnsi="Arial" w:cs="Arial"/>
          <w:lang w:val="fr-FR"/>
        </w:rPr>
      </w:pPr>
      <w:r w:rsidRPr="004C4AD9">
        <w:rPr>
          <w:rFonts w:ascii="Arial" w:hAnsi="Arial" w:cs="Arial"/>
          <w:lang w:val="fr-FR"/>
        </w:rPr>
        <w:t>Système d’exploitation : Android</w:t>
      </w:r>
    </w:p>
    <w:p w14:paraId="21E45B67" w14:textId="77777777" w:rsidR="00C43DCE" w:rsidRPr="004C4AD9" w:rsidRDefault="00000000">
      <w:pPr>
        <w:rPr>
          <w:rFonts w:ascii="Arial" w:hAnsi="Arial" w:cs="Arial"/>
          <w:lang w:val="fr-FR"/>
        </w:rPr>
      </w:pPr>
      <w:r w:rsidRPr="004C4AD9">
        <w:rPr>
          <w:rFonts w:ascii="Arial" w:hAnsi="Arial" w:cs="Arial"/>
          <w:lang w:val="fr-FR"/>
        </w:rPr>
        <w:t>Date de création : 25/06/2024</w:t>
      </w:r>
    </w:p>
    <w:p w14:paraId="50933005" w14:textId="77777777" w:rsidR="00C43DCE" w:rsidRPr="004C4AD9" w:rsidRDefault="00000000">
      <w:pPr>
        <w:rPr>
          <w:rFonts w:ascii="Arial" w:hAnsi="Arial" w:cs="Arial"/>
          <w:lang w:val="fr-FR"/>
        </w:rPr>
      </w:pPr>
      <w:r w:rsidRPr="004C4AD9">
        <w:rPr>
          <w:rFonts w:ascii="Arial" w:hAnsi="Arial" w:cs="Arial"/>
          <w:lang w:val="fr-FR"/>
        </w:rPr>
        <w:t>Date de résolution : N/A</w:t>
      </w:r>
    </w:p>
    <w:p w14:paraId="39A61319" w14:textId="77777777" w:rsidR="00C43DCE" w:rsidRPr="004C4AD9" w:rsidRDefault="00000000">
      <w:pPr>
        <w:rPr>
          <w:rFonts w:ascii="Arial" w:hAnsi="Arial" w:cs="Arial"/>
          <w:lang w:val="fr-FR"/>
        </w:rPr>
      </w:pPr>
      <w:r w:rsidRPr="004C4AD9">
        <w:rPr>
          <w:rFonts w:ascii="Arial" w:hAnsi="Arial" w:cs="Arial"/>
          <w:lang w:val="fr-FR"/>
        </w:rPr>
        <w:t>Statut (résolu/en cours) : En cours</w:t>
      </w:r>
    </w:p>
    <w:p w14:paraId="33377369" w14:textId="5CACB08D" w:rsidR="00C43DCE" w:rsidRPr="004C4AD9" w:rsidRDefault="00000000">
      <w:pPr>
        <w:rPr>
          <w:rFonts w:ascii="Arial" w:hAnsi="Arial" w:cs="Arial"/>
          <w:lang w:val="fr-FR"/>
        </w:rPr>
      </w:pPr>
      <w:r w:rsidRPr="004C4AD9">
        <w:rPr>
          <w:rFonts w:ascii="Arial" w:hAnsi="Arial" w:cs="Arial"/>
          <w:lang w:val="fr-FR"/>
        </w:rPr>
        <w:t xml:space="preserve">Problème : </w:t>
      </w:r>
      <w:r w:rsidR="004F4A87" w:rsidRPr="004C4AD9">
        <w:rPr>
          <w:rFonts w:ascii="Arial" w:hAnsi="Arial" w:cs="Arial"/>
          <w:lang w:val="fr-FR"/>
        </w:rPr>
        <w:t>Les utilisateurs rencontrent des difficultés à enregistrer ou modifier leurs séances d'entraînement dans l'application sur certains appareils Android. Lors de l'ajout ou de l'édition d'une séance, l'application se bloque ou affiche un message d'erreur, empêchant la sauvegarde des données d'entraînement. Ce problème semble particulièrement fréquent sur des appareils plus anciens ou avec des versions spécifiques d'Android</w:t>
      </w:r>
    </w:p>
    <w:p w14:paraId="71534800" w14:textId="77777777" w:rsidR="00C43DCE" w:rsidRPr="004C4AD9" w:rsidRDefault="00000000">
      <w:pPr>
        <w:rPr>
          <w:rFonts w:ascii="Arial" w:hAnsi="Arial" w:cs="Arial"/>
          <w:lang w:val="fr-FR"/>
        </w:rPr>
      </w:pPr>
      <w:r w:rsidRPr="004C4AD9">
        <w:rPr>
          <w:rFonts w:ascii="Arial" w:hAnsi="Arial" w:cs="Arial"/>
          <w:lang w:val="fr-FR"/>
        </w:rPr>
        <w:t>Résolution (le cas échéant) : N/A</w:t>
      </w:r>
    </w:p>
    <w:p w14:paraId="22FE256F" w14:textId="77777777" w:rsidR="00C43DCE" w:rsidRPr="00F01DCD" w:rsidRDefault="00000000">
      <w:pPr>
        <w:rPr>
          <w:rFonts w:ascii="Arial" w:hAnsi="Arial" w:cs="Arial"/>
          <w:lang w:val="fr-FR"/>
        </w:rPr>
      </w:pPr>
      <w:r w:rsidRPr="00F01DCD">
        <w:rPr>
          <w:rFonts w:ascii="Arial" w:hAnsi="Arial" w:cs="Arial"/>
          <w:lang w:val="fr-FR"/>
        </w:rPr>
        <w:br/>
      </w:r>
    </w:p>
    <w:p w14:paraId="0AEEC980"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12</w:t>
      </w:r>
    </w:p>
    <w:p w14:paraId="05B4F37E" w14:textId="3F352852" w:rsidR="00C43DCE" w:rsidRPr="00F01DCD" w:rsidRDefault="00000000">
      <w:pPr>
        <w:rPr>
          <w:rFonts w:ascii="Arial" w:hAnsi="Arial" w:cs="Arial"/>
          <w:lang w:val="fr-FR"/>
        </w:rPr>
      </w:pPr>
      <w:r w:rsidRPr="00F01DCD">
        <w:rPr>
          <w:rFonts w:ascii="Arial" w:hAnsi="Arial" w:cs="Arial"/>
          <w:lang w:val="fr-FR"/>
        </w:rPr>
        <w:t xml:space="preserve">Produit : </w:t>
      </w:r>
      <w:r w:rsidR="0079730A" w:rsidRPr="006C159D">
        <w:rPr>
          <w:rFonts w:ascii="Arial" w:hAnsi="Arial" w:cs="Arial"/>
          <w:lang w:val="fr-FR"/>
        </w:rPr>
        <w:t>Trader en Herbe</w:t>
      </w:r>
    </w:p>
    <w:p w14:paraId="09EDE0E6" w14:textId="77777777" w:rsidR="00C43DCE" w:rsidRPr="00F01DCD" w:rsidRDefault="00000000">
      <w:pPr>
        <w:rPr>
          <w:rFonts w:ascii="Arial" w:hAnsi="Arial" w:cs="Arial"/>
          <w:lang w:val="fr-FR"/>
        </w:rPr>
      </w:pPr>
      <w:r w:rsidRPr="00F01DCD">
        <w:rPr>
          <w:rFonts w:ascii="Arial" w:hAnsi="Arial" w:cs="Arial"/>
          <w:lang w:val="fr-FR"/>
        </w:rPr>
        <w:t>Version : 1.1</w:t>
      </w:r>
    </w:p>
    <w:p w14:paraId="05D98CE8" w14:textId="77777777" w:rsidR="00C43DCE" w:rsidRPr="00F01DCD" w:rsidRDefault="00000000">
      <w:pPr>
        <w:rPr>
          <w:rFonts w:ascii="Arial" w:hAnsi="Arial" w:cs="Arial"/>
          <w:lang w:val="fr-FR"/>
        </w:rPr>
      </w:pPr>
      <w:r w:rsidRPr="00F01DCD">
        <w:rPr>
          <w:rFonts w:ascii="Arial" w:hAnsi="Arial" w:cs="Arial"/>
          <w:lang w:val="fr-FR"/>
        </w:rPr>
        <w:t>Système d’exploitation : Linux</w:t>
      </w:r>
    </w:p>
    <w:p w14:paraId="05FF6059"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311FF56C" w14:textId="77777777" w:rsidR="00C43DCE" w:rsidRPr="00F01DCD" w:rsidRDefault="00000000">
      <w:pPr>
        <w:rPr>
          <w:rFonts w:ascii="Arial" w:hAnsi="Arial" w:cs="Arial"/>
          <w:lang w:val="fr-FR"/>
        </w:rPr>
      </w:pPr>
      <w:r w:rsidRPr="00F01DCD">
        <w:rPr>
          <w:rFonts w:ascii="Arial" w:hAnsi="Arial" w:cs="Arial"/>
          <w:lang w:val="fr-FR"/>
        </w:rPr>
        <w:lastRenderedPageBreak/>
        <w:t>Date de résolution : N/A</w:t>
      </w:r>
    </w:p>
    <w:p w14:paraId="321707D4"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38941074" w14:textId="77777777" w:rsidR="00C43DCE" w:rsidRPr="00F01DCD" w:rsidRDefault="00000000">
      <w:pPr>
        <w:rPr>
          <w:rFonts w:ascii="Arial" w:hAnsi="Arial" w:cs="Arial"/>
          <w:lang w:val="fr-FR"/>
        </w:rPr>
      </w:pPr>
      <w:r w:rsidRPr="00F01DCD">
        <w:rPr>
          <w:rFonts w:ascii="Arial" w:hAnsi="Arial" w:cs="Arial"/>
          <w:lang w:val="fr-FR"/>
        </w:rPr>
        <w:t>Problème : Certains utilisateurs rencontrent des erreurs lorsqu'ils tentent d'accéder aux analyses de marché en temps réel</w:t>
      </w:r>
    </w:p>
    <w:p w14:paraId="23481413"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1F36DFE4" w14:textId="77777777" w:rsidR="00C43DCE" w:rsidRPr="00F01DCD" w:rsidRDefault="00000000">
      <w:pPr>
        <w:rPr>
          <w:rFonts w:ascii="Arial" w:hAnsi="Arial" w:cs="Arial"/>
          <w:lang w:val="fr-FR"/>
        </w:rPr>
      </w:pPr>
      <w:r w:rsidRPr="00F01DCD">
        <w:rPr>
          <w:rFonts w:ascii="Arial" w:hAnsi="Arial" w:cs="Arial"/>
          <w:lang w:val="fr-FR"/>
        </w:rPr>
        <w:br/>
      </w:r>
    </w:p>
    <w:p w14:paraId="1737F024"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13</w:t>
      </w:r>
    </w:p>
    <w:p w14:paraId="58046566"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3BB2EF78" w14:textId="77777777" w:rsidR="00C43DCE" w:rsidRPr="00F01DCD" w:rsidRDefault="00000000">
      <w:pPr>
        <w:rPr>
          <w:rFonts w:ascii="Arial" w:hAnsi="Arial" w:cs="Arial"/>
          <w:lang w:val="fr-FR"/>
        </w:rPr>
      </w:pPr>
      <w:r w:rsidRPr="00F01DCD">
        <w:rPr>
          <w:rFonts w:ascii="Arial" w:hAnsi="Arial" w:cs="Arial"/>
          <w:lang w:val="fr-FR"/>
        </w:rPr>
        <w:t>Version : 1.1</w:t>
      </w:r>
    </w:p>
    <w:p w14:paraId="5A999A45" w14:textId="77777777" w:rsidR="00C43DCE" w:rsidRPr="00F01DCD" w:rsidRDefault="00000000">
      <w:pPr>
        <w:rPr>
          <w:rFonts w:ascii="Arial" w:hAnsi="Arial" w:cs="Arial"/>
          <w:lang w:val="fr-FR"/>
        </w:rPr>
      </w:pPr>
      <w:r w:rsidRPr="00F01DCD">
        <w:rPr>
          <w:rFonts w:ascii="Arial" w:hAnsi="Arial" w:cs="Arial"/>
          <w:lang w:val="fr-FR"/>
        </w:rPr>
        <w:t>Système d’exploitation : Windows</w:t>
      </w:r>
    </w:p>
    <w:p w14:paraId="51C03470" w14:textId="77777777" w:rsidR="00C43DCE" w:rsidRPr="00F01DCD" w:rsidRDefault="00000000">
      <w:pPr>
        <w:rPr>
          <w:rFonts w:ascii="Arial" w:hAnsi="Arial" w:cs="Arial"/>
          <w:lang w:val="fr-FR"/>
        </w:rPr>
      </w:pPr>
      <w:r w:rsidRPr="00F01DCD">
        <w:rPr>
          <w:rFonts w:ascii="Arial" w:hAnsi="Arial" w:cs="Arial"/>
          <w:lang w:val="fr-FR"/>
        </w:rPr>
        <w:t>Date de création : 30/07/2024</w:t>
      </w:r>
    </w:p>
    <w:p w14:paraId="55A891B1" w14:textId="77777777" w:rsidR="00C43DCE" w:rsidRPr="00F01DCD" w:rsidRDefault="00000000">
      <w:pPr>
        <w:rPr>
          <w:rFonts w:ascii="Arial" w:hAnsi="Arial" w:cs="Arial"/>
          <w:lang w:val="fr-FR"/>
        </w:rPr>
      </w:pPr>
      <w:r w:rsidRPr="00F01DCD">
        <w:rPr>
          <w:rFonts w:ascii="Arial" w:hAnsi="Arial" w:cs="Arial"/>
          <w:lang w:val="fr-FR"/>
        </w:rPr>
        <w:t>Date de résolution : 03/08/2024</w:t>
      </w:r>
    </w:p>
    <w:p w14:paraId="3EEA0772"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332C7994" w14:textId="77777777" w:rsidR="00C43DCE" w:rsidRPr="00F01DCD" w:rsidRDefault="00000000">
      <w:pPr>
        <w:rPr>
          <w:rFonts w:ascii="Arial" w:hAnsi="Arial" w:cs="Arial"/>
          <w:lang w:val="fr-FR"/>
        </w:rPr>
      </w:pPr>
      <w:r w:rsidRPr="00F01DCD">
        <w:rPr>
          <w:rFonts w:ascii="Arial" w:hAnsi="Arial" w:cs="Arial"/>
          <w:lang w:val="fr-FR"/>
        </w:rPr>
        <w:t>Problème : L'application se bloque fréquemment lors de l'exécution de transactions</w:t>
      </w:r>
    </w:p>
    <w:p w14:paraId="4C410273" w14:textId="77777777" w:rsidR="00C43DCE" w:rsidRPr="00F01DCD" w:rsidRDefault="00000000">
      <w:pPr>
        <w:rPr>
          <w:rFonts w:ascii="Arial" w:hAnsi="Arial" w:cs="Arial"/>
          <w:lang w:val="fr-FR"/>
        </w:rPr>
      </w:pPr>
      <w:r w:rsidRPr="00F01DCD">
        <w:rPr>
          <w:rFonts w:ascii="Arial" w:hAnsi="Arial" w:cs="Arial"/>
          <w:lang w:val="fr-FR"/>
        </w:rPr>
        <w:t>Résolution (le cas échéant) : Après une analyse approfondie du code et des tests rigoureux, nous avons identifié et corrigé un bogue lié à la gestion de la mémoire, ce qui a résolu les problèmes de blocage de l'application</w:t>
      </w:r>
    </w:p>
    <w:p w14:paraId="7507CDE4" w14:textId="77777777" w:rsidR="00C43DCE" w:rsidRPr="00F01DCD" w:rsidRDefault="00000000">
      <w:pPr>
        <w:rPr>
          <w:rFonts w:ascii="Arial" w:hAnsi="Arial" w:cs="Arial"/>
          <w:lang w:val="fr-FR"/>
        </w:rPr>
      </w:pPr>
      <w:r w:rsidRPr="00F01DCD">
        <w:rPr>
          <w:rFonts w:ascii="Arial" w:hAnsi="Arial" w:cs="Arial"/>
          <w:lang w:val="fr-FR"/>
        </w:rPr>
        <w:br/>
      </w:r>
    </w:p>
    <w:p w14:paraId="4772950B"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14</w:t>
      </w:r>
    </w:p>
    <w:p w14:paraId="11CCB285" w14:textId="77777777" w:rsidR="00C43DCE" w:rsidRPr="00F01DCD" w:rsidRDefault="00000000">
      <w:pPr>
        <w:rPr>
          <w:rFonts w:ascii="Arial" w:hAnsi="Arial" w:cs="Arial"/>
          <w:lang w:val="fr-FR"/>
        </w:rPr>
      </w:pPr>
      <w:r w:rsidRPr="00F01DCD">
        <w:rPr>
          <w:rFonts w:ascii="Arial" w:hAnsi="Arial" w:cs="Arial"/>
          <w:lang w:val="fr-FR"/>
        </w:rPr>
        <w:t>Produit : Planificateur d’Anxiété Sociale</w:t>
      </w:r>
    </w:p>
    <w:p w14:paraId="74E964E4" w14:textId="77777777" w:rsidR="00C43DCE" w:rsidRPr="00F01DCD" w:rsidRDefault="00000000">
      <w:pPr>
        <w:rPr>
          <w:rFonts w:ascii="Arial" w:hAnsi="Arial" w:cs="Arial"/>
          <w:lang w:val="fr-FR"/>
        </w:rPr>
      </w:pPr>
      <w:r w:rsidRPr="00F01DCD">
        <w:rPr>
          <w:rFonts w:ascii="Arial" w:hAnsi="Arial" w:cs="Arial"/>
          <w:lang w:val="fr-FR"/>
        </w:rPr>
        <w:t>Version : 1.0</w:t>
      </w:r>
    </w:p>
    <w:p w14:paraId="38D07118" w14:textId="77777777" w:rsidR="00C43DCE" w:rsidRPr="00F01DCD" w:rsidRDefault="00000000">
      <w:pPr>
        <w:rPr>
          <w:rFonts w:ascii="Arial" w:hAnsi="Arial" w:cs="Arial"/>
          <w:lang w:val="fr-FR"/>
        </w:rPr>
      </w:pPr>
      <w:r w:rsidRPr="00F01DCD">
        <w:rPr>
          <w:rFonts w:ascii="Arial" w:hAnsi="Arial" w:cs="Arial"/>
          <w:lang w:val="fr-FR"/>
        </w:rPr>
        <w:t xml:space="preserve">Système d’exploitation : </w:t>
      </w:r>
      <w:proofErr w:type="spellStart"/>
      <w:r w:rsidRPr="00F01DCD">
        <w:rPr>
          <w:rFonts w:ascii="Arial" w:hAnsi="Arial" w:cs="Arial"/>
          <w:lang w:val="fr-FR"/>
        </w:rPr>
        <w:t>MacOS</w:t>
      </w:r>
      <w:proofErr w:type="spellEnd"/>
    </w:p>
    <w:p w14:paraId="2F8F7FB5"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2F23225D"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71EA1AEE"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3D1811CD"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des retards dans l'exécution des transactions lors de l'utilisation de l'application</w:t>
      </w:r>
    </w:p>
    <w:p w14:paraId="5F6FAA55"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59E655F2" w14:textId="77777777" w:rsidR="00C43DCE" w:rsidRPr="00F01DCD" w:rsidRDefault="00000000">
      <w:pPr>
        <w:rPr>
          <w:rFonts w:ascii="Arial" w:hAnsi="Arial" w:cs="Arial"/>
          <w:lang w:val="fr-FR"/>
        </w:rPr>
      </w:pPr>
      <w:r w:rsidRPr="00F01DCD">
        <w:rPr>
          <w:rFonts w:ascii="Arial" w:hAnsi="Arial" w:cs="Arial"/>
          <w:lang w:val="fr-FR"/>
        </w:rPr>
        <w:lastRenderedPageBreak/>
        <w:br/>
      </w:r>
    </w:p>
    <w:p w14:paraId="747C014C"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15</w:t>
      </w:r>
    </w:p>
    <w:p w14:paraId="544ABF63"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529D1FB1" w14:textId="77777777" w:rsidR="00C43DCE" w:rsidRPr="00F01DCD" w:rsidRDefault="00000000">
      <w:pPr>
        <w:rPr>
          <w:rFonts w:ascii="Arial" w:hAnsi="Arial" w:cs="Arial"/>
          <w:lang w:val="fr-FR"/>
        </w:rPr>
      </w:pPr>
      <w:r w:rsidRPr="00F01DCD">
        <w:rPr>
          <w:rFonts w:ascii="Arial" w:hAnsi="Arial" w:cs="Arial"/>
          <w:lang w:val="fr-FR"/>
        </w:rPr>
        <w:t>Version : 2.1</w:t>
      </w:r>
    </w:p>
    <w:p w14:paraId="70D5A443" w14:textId="77777777" w:rsidR="00C43DCE" w:rsidRPr="00F01DCD" w:rsidRDefault="00000000">
      <w:pPr>
        <w:rPr>
          <w:rFonts w:ascii="Arial" w:hAnsi="Arial" w:cs="Arial"/>
          <w:lang w:val="fr-FR"/>
        </w:rPr>
      </w:pPr>
      <w:r w:rsidRPr="00F01DCD">
        <w:rPr>
          <w:rFonts w:ascii="Arial" w:hAnsi="Arial" w:cs="Arial"/>
          <w:lang w:val="fr-FR"/>
        </w:rPr>
        <w:t>Système d’exploitation : Windows</w:t>
      </w:r>
    </w:p>
    <w:p w14:paraId="4F0B8BCF" w14:textId="77777777" w:rsidR="00C43DCE" w:rsidRPr="00F01DCD" w:rsidRDefault="00000000">
      <w:pPr>
        <w:rPr>
          <w:rFonts w:ascii="Arial" w:hAnsi="Arial" w:cs="Arial"/>
          <w:lang w:val="fr-FR"/>
        </w:rPr>
      </w:pPr>
      <w:r w:rsidRPr="00F01DCD">
        <w:rPr>
          <w:rFonts w:ascii="Arial" w:hAnsi="Arial" w:cs="Arial"/>
          <w:lang w:val="fr-FR"/>
        </w:rPr>
        <w:t>Date de création : 09/08/2024</w:t>
      </w:r>
    </w:p>
    <w:p w14:paraId="08FF6C94"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49F51E37"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5B950383"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des crashs intermittents de l'application lors de l'analyse de données de marché</w:t>
      </w:r>
    </w:p>
    <w:p w14:paraId="7EB4A921"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73C95072" w14:textId="77777777" w:rsidR="00C43DCE" w:rsidRPr="00F01DCD" w:rsidRDefault="00000000">
      <w:pPr>
        <w:rPr>
          <w:rFonts w:ascii="Arial" w:hAnsi="Arial" w:cs="Arial"/>
          <w:lang w:val="fr-FR"/>
        </w:rPr>
      </w:pPr>
      <w:r w:rsidRPr="00F01DCD">
        <w:rPr>
          <w:rFonts w:ascii="Arial" w:hAnsi="Arial" w:cs="Arial"/>
          <w:lang w:val="fr-FR"/>
        </w:rPr>
        <w:br/>
      </w:r>
    </w:p>
    <w:p w14:paraId="0D201031"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16</w:t>
      </w:r>
    </w:p>
    <w:p w14:paraId="2219D522" w14:textId="77777777" w:rsidR="00C43DCE" w:rsidRPr="00F01DCD" w:rsidRDefault="00000000">
      <w:pPr>
        <w:rPr>
          <w:rFonts w:ascii="Arial" w:hAnsi="Arial" w:cs="Arial"/>
          <w:lang w:val="fr-FR"/>
        </w:rPr>
      </w:pPr>
      <w:r w:rsidRPr="00F01DCD">
        <w:rPr>
          <w:rFonts w:ascii="Arial" w:hAnsi="Arial" w:cs="Arial"/>
          <w:lang w:val="fr-FR"/>
        </w:rPr>
        <w:t>Produit : Planificateur d’Entraînement</w:t>
      </w:r>
    </w:p>
    <w:p w14:paraId="54124F12" w14:textId="77777777" w:rsidR="00C43DCE" w:rsidRPr="00F01DCD" w:rsidRDefault="00000000">
      <w:pPr>
        <w:rPr>
          <w:rFonts w:ascii="Arial" w:hAnsi="Arial" w:cs="Arial"/>
          <w:lang w:val="fr-FR"/>
        </w:rPr>
      </w:pPr>
      <w:r w:rsidRPr="00F01DCD">
        <w:rPr>
          <w:rFonts w:ascii="Arial" w:hAnsi="Arial" w:cs="Arial"/>
          <w:lang w:val="fr-FR"/>
        </w:rPr>
        <w:t>Version : 1.0</w:t>
      </w:r>
    </w:p>
    <w:p w14:paraId="5D703796" w14:textId="77777777" w:rsidR="00C43DCE" w:rsidRPr="00F01DCD" w:rsidRDefault="00000000">
      <w:pPr>
        <w:rPr>
          <w:rFonts w:ascii="Arial" w:hAnsi="Arial" w:cs="Arial"/>
          <w:lang w:val="fr-FR"/>
        </w:rPr>
      </w:pPr>
      <w:r w:rsidRPr="00F01DCD">
        <w:rPr>
          <w:rFonts w:ascii="Arial" w:hAnsi="Arial" w:cs="Arial"/>
          <w:lang w:val="fr-FR"/>
        </w:rPr>
        <w:t>Système d’exploitation : Linux</w:t>
      </w:r>
    </w:p>
    <w:p w14:paraId="35114B5C"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7384E867"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4CD4AB68"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15C09584" w14:textId="77777777" w:rsidR="00C43DCE" w:rsidRPr="00F01DCD" w:rsidRDefault="00000000">
      <w:pPr>
        <w:rPr>
          <w:rFonts w:ascii="Arial" w:hAnsi="Arial" w:cs="Arial"/>
          <w:lang w:val="fr-FR"/>
        </w:rPr>
      </w:pPr>
      <w:r w:rsidRPr="00F01DCD">
        <w:rPr>
          <w:rFonts w:ascii="Arial" w:hAnsi="Arial" w:cs="Arial"/>
          <w:lang w:val="fr-FR"/>
        </w:rPr>
        <w:t>Problème : Les utilisateurs signalent des problèmes d'affichage des graphiques de tendance, où les courbes ne se dessinent pas correctement ou sont partiellement manquantes. Cela rend difficile l'interprétation visuelle des données et complique l'analyse des tendances.</w:t>
      </w:r>
    </w:p>
    <w:p w14:paraId="1834AF8A"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383EF8A8" w14:textId="77777777" w:rsidR="00C43DCE" w:rsidRPr="00F01DCD" w:rsidRDefault="00000000">
      <w:pPr>
        <w:rPr>
          <w:rFonts w:ascii="Arial" w:hAnsi="Arial" w:cs="Arial"/>
          <w:lang w:val="fr-FR"/>
        </w:rPr>
      </w:pPr>
      <w:r w:rsidRPr="00F01DCD">
        <w:rPr>
          <w:rFonts w:ascii="Arial" w:hAnsi="Arial" w:cs="Arial"/>
          <w:lang w:val="fr-FR"/>
        </w:rPr>
        <w:br/>
      </w:r>
    </w:p>
    <w:p w14:paraId="62D60F5C"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17</w:t>
      </w:r>
    </w:p>
    <w:p w14:paraId="49181D74"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3D2ECD99" w14:textId="1737759B" w:rsidR="00C43DCE" w:rsidRPr="00750957" w:rsidRDefault="00000000">
      <w:pPr>
        <w:rPr>
          <w:rFonts w:ascii="Arial" w:hAnsi="Arial" w:cs="Arial"/>
          <w:lang w:val="fr-FR"/>
        </w:rPr>
      </w:pPr>
      <w:r w:rsidRPr="00750957">
        <w:rPr>
          <w:rFonts w:ascii="Arial" w:hAnsi="Arial" w:cs="Arial"/>
          <w:lang w:val="fr-FR"/>
        </w:rPr>
        <w:lastRenderedPageBreak/>
        <w:t>Version : 1.</w:t>
      </w:r>
      <w:r w:rsidR="00FA56E7" w:rsidRPr="00750957">
        <w:rPr>
          <w:rFonts w:ascii="Arial" w:hAnsi="Arial" w:cs="Arial"/>
          <w:lang w:val="fr-FR"/>
        </w:rPr>
        <w:t>0</w:t>
      </w:r>
    </w:p>
    <w:p w14:paraId="479233FC" w14:textId="619217AA" w:rsidR="00C43DCE" w:rsidRPr="00750957" w:rsidRDefault="00000000">
      <w:pPr>
        <w:rPr>
          <w:rFonts w:ascii="Arial" w:hAnsi="Arial" w:cs="Arial"/>
          <w:lang w:val="fr-FR"/>
        </w:rPr>
      </w:pPr>
      <w:r w:rsidRPr="00750957">
        <w:rPr>
          <w:rFonts w:ascii="Arial" w:hAnsi="Arial" w:cs="Arial"/>
          <w:lang w:val="fr-FR"/>
        </w:rPr>
        <w:t xml:space="preserve">Système d’exploitation : </w:t>
      </w:r>
      <w:r w:rsidR="00FA56E7" w:rsidRPr="00750957">
        <w:rPr>
          <w:rFonts w:ascii="Arial" w:hAnsi="Arial" w:cs="Arial"/>
          <w:lang w:val="fr-FR"/>
        </w:rPr>
        <w:t>iOS</w:t>
      </w:r>
    </w:p>
    <w:p w14:paraId="4EE11660" w14:textId="77777777" w:rsidR="00C43DCE" w:rsidRPr="00750957" w:rsidRDefault="00000000">
      <w:pPr>
        <w:rPr>
          <w:rFonts w:ascii="Arial" w:hAnsi="Arial" w:cs="Arial"/>
          <w:lang w:val="fr-FR"/>
        </w:rPr>
      </w:pPr>
      <w:r w:rsidRPr="00750957">
        <w:rPr>
          <w:rFonts w:ascii="Arial" w:hAnsi="Arial" w:cs="Arial"/>
          <w:lang w:val="fr-FR"/>
        </w:rPr>
        <w:t>Date de création : 26/05/2024</w:t>
      </w:r>
    </w:p>
    <w:p w14:paraId="2C2433D2" w14:textId="77777777" w:rsidR="00C43DCE" w:rsidRPr="00750957" w:rsidRDefault="00000000">
      <w:pPr>
        <w:rPr>
          <w:rFonts w:ascii="Arial" w:hAnsi="Arial" w:cs="Arial"/>
          <w:lang w:val="fr-FR"/>
        </w:rPr>
      </w:pPr>
      <w:r w:rsidRPr="00750957">
        <w:rPr>
          <w:rFonts w:ascii="Arial" w:hAnsi="Arial" w:cs="Arial"/>
          <w:lang w:val="fr-FR"/>
        </w:rPr>
        <w:t>Date de résolution : N/A</w:t>
      </w:r>
    </w:p>
    <w:p w14:paraId="03E4DC0E" w14:textId="77777777" w:rsidR="00C43DCE" w:rsidRPr="00750957" w:rsidRDefault="00000000">
      <w:pPr>
        <w:rPr>
          <w:rFonts w:ascii="Arial" w:hAnsi="Arial" w:cs="Arial"/>
          <w:lang w:val="fr-FR"/>
        </w:rPr>
      </w:pPr>
      <w:r w:rsidRPr="00750957">
        <w:rPr>
          <w:rFonts w:ascii="Arial" w:hAnsi="Arial" w:cs="Arial"/>
          <w:lang w:val="fr-FR"/>
        </w:rPr>
        <w:t>Statut (résolu/en cours) : En cours</w:t>
      </w:r>
    </w:p>
    <w:p w14:paraId="7DDAB39D" w14:textId="23CFC274" w:rsidR="00C43DCE" w:rsidRPr="00750957" w:rsidRDefault="00000000">
      <w:pPr>
        <w:rPr>
          <w:rFonts w:ascii="Arial" w:hAnsi="Arial" w:cs="Arial"/>
          <w:lang w:val="fr-FR"/>
        </w:rPr>
      </w:pPr>
      <w:r w:rsidRPr="00750957">
        <w:rPr>
          <w:rFonts w:ascii="Arial" w:hAnsi="Arial" w:cs="Arial"/>
          <w:lang w:val="fr-FR"/>
        </w:rPr>
        <w:t xml:space="preserve">Problème : Certains utilisateurs signalent des erreurs de chargement </w:t>
      </w:r>
      <w:r w:rsidR="00E724D4" w:rsidRPr="00750957">
        <w:rPr>
          <w:rFonts w:ascii="Arial" w:hAnsi="Arial" w:cs="Arial"/>
          <w:lang w:val="fr-FR"/>
        </w:rPr>
        <w:t>fréquents</w:t>
      </w:r>
      <w:r w:rsidRPr="00750957">
        <w:rPr>
          <w:rFonts w:ascii="Arial" w:hAnsi="Arial" w:cs="Arial"/>
          <w:lang w:val="fr-FR"/>
        </w:rPr>
        <w:t xml:space="preserve"> lors de l'ouverture de l'application</w:t>
      </w:r>
    </w:p>
    <w:p w14:paraId="4A298685" w14:textId="77777777" w:rsidR="00C43DCE" w:rsidRPr="00750957" w:rsidRDefault="00000000">
      <w:pPr>
        <w:rPr>
          <w:rFonts w:ascii="Arial" w:hAnsi="Arial" w:cs="Arial"/>
          <w:lang w:val="fr-FR"/>
        </w:rPr>
      </w:pPr>
      <w:r w:rsidRPr="00750957">
        <w:rPr>
          <w:rFonts w:ascii="Arial" w:hAnsi="Arial" w:cs="Arial"/>
          <w:lang w:val="fr-FR"/>
        </w:rPr>
        <w:t>Résolution (le cas échéant) : N/A</w:t>
      </w:r>
    </w:p>
    <w:p w14:paraId="361A7927" w14:textId="77777777" w:rsidR="00C43DCE" w:rsidRPr="00F01DCD" w:rsidRDefault="00000000">
      <w:pPr>
        <w:rPr>
          <w:rFonts w:ascii="Arial" w:hAnsi="Arial" w:cs="Arial"/>
          <w:lang w:val="fr-FR"/>
        </w:rPr>
      </w:pPr>
      <w:r w:rsidRPr="00F01DCD">
        <w:rPr>
          <w:rFonts w:ascii="Arial" w:hAnsi="Arial" w:cs="Arial"/>
          <w:lang w:val="fr-FR"/>
        </w:rPr>
        <w:br/>
      </w:r>
    </w:p>
    <w:p w14:paraId="30A6A908"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18</w:t>
      </w:r>
    </w:p>
    <w:p w14:paraId="04AF65E9"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57E5527E" w14:textId="77777777" w:rsidR="00C43DCE" w:rsidRPr="00F01DCD" w:rsidRDefault="00000000">
      <w:pPr>
        <w:rPr>
          <w:rFonts w:ascii="Arial" w:hAnsi="Arial" w:cs="Arial"/>
          <w:lang w:val="fr-FR"/>
        </w:rPr>
      </w:pPr>
      <w:r w:rsidRPr="00F01DCD">
        <w:rPr>
          <w:rFonts w:ascii="Arial" w:hAnsi="Arial" w:cs="Arial"/>
          <w:lang w:val="fr-FR"/>
        </w:rPr>
        <w:t>Version : 2.0</w:t>
      </w:r>
    </w:p>
    <w:p w14:paraId="139A841E" w14:textId="77777777" w:rsidR="00C43DCE" w:rsidRPr="00F01DCD" w:rsidRDefault="00000000">
      <w:pPr>
        <w:rPr>
          <w:rFonts w:ascii="Arial" w:hAnsi="Arial" w:cs="Arial"/>
          <w:lang w:val="fr-FR"/>
        </w:rPr>
      </w:pPr>
      <w:r w:rsidRPr="00F01DCD">
        <w:rPr>
          <w:rFonts w:ascii="Arial" w:hAnsi="Arial" w:cs="Arial"/>
          <w:lang w:val="fr-FR"/>
        </w:rPr>
        <w:t>Système d’exploitation : Android</w:t>
      </w:r>
    </w:p>
    <w:p w14:paraId="29CB2C4C"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726F1854"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2B053B9D"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02CCBB7F" w14:textId="77777777" w:rsidR="00C43DCE" w:rsidRPr="00F01DCD" w:rsidRDefault="00000000">
      <w:pPr>
        <w:rPr>
          <w:rFonts w:ascii="Arial" w:hAnsi="Arial" w:cs="Arial"/>
          <w:lang w:val="fr-FR"/>
        </w:rPr>
      </w:pPr>
      <w:r w:rsidRPr="00F01DCD">
        <w:rPr>
          <w:rFonts w:ascii="Arial" w:hAnsi="Arial" w:cs="Arial"/>
          <w:lang w:val="fr-FR"/>
        </w:rPr>
        <w:t>Problème : Les utilisateurs rencontrent des difficultés à enregistrer des événements sociaux dans le calendrier intégré de l'application sur certains appareils Android 8</w:t>
      </w:r>
    </w:p>
    <w:p w14:paraId="0341B93A"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0B6BA17F" w14:textId="77777777" w:rsidR="00C43DCE" w:rsidRPr="00F01DCD" w:rsidRDefault="00000000">
      <w:pPr>
        <w:rPr>
          <w:rFonts w:ascii="Arial" w:hAnsi="Arial" w:cs="Arial"/>
          <w:lang w:val="fr-FR"/>
        </w:rPr>
      </w:pPr>
      <w:r w:rsidRPr="00F01DCD">
        <w:rPr>
          <w:rFonts w:ascii="Arial" w:hAnsi="Arial" w:cs="Arial"/>
          <w:lang w:val="fr-FR"/>
        </w:rPr>
        <w:br/>
      </w:r>
    </w:p>
    <w:p w14:paraId="3B1F2AD2"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19</w:t>
      </w:r>
    </w:p>
    <w:p w14:paraId="35BA9A84" w14:textId="77777777" w:rsidR="00C43DCE" w:rsidRPr="00F01DCD" w:rsidRDefault="00000000">
      <w:pPr>
        <w:rPr>
          <w:rFonts w:ascii="Arial" w:hAnsi="Arial" w:cs="Arial"/>
          <w:lang w:val="fr-FR"/>
        </w:rPr>
      </w:pPr>
      <w:r w:rsidRPr="00F01DCD">
        <w:rPr>
          <w:rFonts w:ascii="Arial" w:hAnsi="Arial" w:cs="Arial"/>
          <w:lang w:val="fr-FR"/>
        </w:rPr>
        <w:t>Produit : Planificateur d’Anxiété Sociale</w:t>
      </w:r>
    </w:p>
    <w:p w14:paraId="52C6949E" w14:textId="77777777" w:rsidR="00C43DCE" w:rsidRPr="00F01DCD" w:rsidRDefault="00000000">
      <w:pPr>
        <w:rPr>
          <w:rFonts w:ascii="Arial" w:hAnsi="Arial" w:cs="Arial"/>
          <w:lang w:val="fr-FR"/>
        </w:rPr>
      </w:pPr>
      <w:r w:rsidRPr="00F01DCD">
        <w:rPr>
          <w:rFonts w:ascii="Arial" w:hAnsi="Arial" w:cs="Arial"/>
          <w:lang w:val="fr-FR"/>
        </w:rPr>
        <w:t>Version : 1.1</w:t>
      </w:r>
    </w:p>
    <w:p w14:paraId="274042FF" w14:textId="77777777" w:rsidR="00C43DCE" w:rsidRPr="00F01DCD" w:rsidRDefault="00000000">
      <w:pPr>
        <w:rPr>
          <w:rFonts w:ascii="Arial" w:hAnsi="Arial" w:cs="Arial"/>
          <w:lang w:val="fr-FR"/>
        </w:rPr>
      </w:pPr>
      <w:r w:rsidRPr="00F01DCD">
        <w:rPr>
          <w:rFonts w:ascii="Arial" w:hAnsi="Arial" w:cs="Arial"/>
          <w:lang w:val="fr-FR"/>
        </w:rPr>
        <w:t>Système d’exploitation : Linux</w:t>
      </w:r>
    </w:p>
    <w:p w14:paraId="6757030E" w14:textId="77777777" w:rsidR="00C43DCE" w:rsidRPr="00F01DCD" w:rsidRDefault="00000000">
      <w:pPr>
        <w:rPr>
          <w:rFonts w:ascii="Arial" w:hAnsi="Arial" w:cs="Arial"/>
          <w:lang w:val="fr-FR"/>
        </w:rPr>
      </w:pPr>
      <w:r w:rsidRPr="00F01DCD">
        <w:rPr>
          <w:rFonts w:ascii="Arial" w:hAnsi="Arial" w:cs="Arial"/>
          <w:lang w:val="fr-FR"/>
        </w:rPr>
        <w:t>Date de création : 03/06/2024</w:t>
      </w:r>
    </w:p>
    <w:p w14:paraId="101D28CC"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49B2E57D"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6F1ABBE8" w14:textId="77777777" w:rsidR="00C43DCE" w:rsidRPr="00F01DCD" w:rsidRDefault="00000000">
      <w:pPr>
        <w:rPr>
          <w:rFonts w:ascii="Arial" w:hAnsi="Arial" w:cs="Arial"/>
          <w:lang w:val="fr-FR"/>
        </w:rPr>
      </w:pPr>
      <w:r w:rsidRPr="00F01DCD">
        <w:rPr>
          <w:rFonts w:ascii="Arial" w:hAnsi="Arial" w:cs="Arial"/>
          <w:lang w:val="fr-FR"/>
        </w:rPr>
        <w:lastRenderedPageBreak/>
        <w:t>Problème : Certains utilisateurs signalent des problèmes de latence lors de l'ouverture de l'application</w:t>
      </w:r>
    </w:p>
    <w:p w14:paraId="6FA7A8C4"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0E026037" w14:textId="77777777" w:rsidR="00C43DCE" w:rsidRPr="00F01DCD" w:rsidRDefault="00000000">
      <w:pPr>
        <w:rPr>
          <w:rFonts w:ascii="Arial" w:hAnsi="Arial" w:cs="Arial"/>
          <w:lang w:val="fr-FR"/>
        </w:rPr>
      </w:pPr>
      <w:r w:rsidRPr="00F01DCD">
        <w:rPr>
          <w:rFonts w:ascii="Arial" w:hAnsi="Arial" w:cs="Arial"/>
          <w:lang w:val="fr-FR"/>
        </w:rPr>
        <w:br/>
      </w:r>
    </w:p>
    <w:p w14:paraId="0C31DEF2"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20</w:t>
      </w:r>
    </w:p>
    <w:p w14:paraId="7042AFE5" w14:textId="77777777" w:rsidR="00C43DCE" w:rsidRPr="00F01DCD" w:rsidRDefault="00000000">
      <w:pPr>
        <w:rPr>
          <w:rFonts w:ascii="Arial" w:hAnsi="Arial" w:cs="Arial"/>
          <w:lang w:val="fr-FR"/>
        </w:rPr>
      </w:pPr>
      <w:r w:rsidRPr="00F01DCD">
        <w:rPr>
          <w:rFonts w:ascii="Arial" w:hAnsi="Arial" w:cs="Arial"/>
          <w:lang w:val="fr-FR"/>
        </w:rPr>
        <w:t>Produit : Trader en Herbe</w:t>
      </w:r>
    </w:p>
    <w:p w14:paraId="4962D70E" w14:textId="77777777" w:rsidR="00C43DCE" w:rsidRPr="00F01DCD" w:rsidRDefault="00000000">
      <w:pPr>
        <w:rPr>
          <w:rFonts w:ascii="Arial" w:hAnsi="Arial" w:cs="Arial"/>
          <w:lang w:val="fr-FR"/>
        </w:rPr>
      </w:pPr>
      <w:r w:rsidRPr="00F01DCD">
        <w:rPr>
          <w:rFonts w:ascii="Arial" w:hAnsi="Arial" w:cs="Arial"/>
          <w:lang w:val="fr-FR"/>
        </w:rPr>
        <w:t>Version : 1.3</w:t>
      </w:r>
    </w:p>
    <w:p w14:paraId="6FE11F75" w14:textId="77777777" w:rsidR="00C43DCE" w:rsidRPr="00F01DCD" w:rsidRDefault="00000000">
      <w:pPr>
        <w:rPr>
          <w:rFonts w:ascii="Arial" w:hAnsi="Arial" w:cs="Arial"/>
          <w:lang w:val="fr-FR"/>
        </w:rPr>
      </w:pPr>
      <w:r w:rsidRPr="00F01DCD">
        <w:rPr>
          <w:rFonts w:ascii="Arial" w:hAnsi="Arial" w:cs="Arial"/>
          <w:lang w:val="fr-FR"/>
        </w:rPr>
        <w:t>Système d’exploitation : Android</w:t>
      </w:r>
    </w:p>
    <w:p w14:paraId="2A80B082" w14:textId="77777777" w:rsidR="00C43DCE" w:rsidRPr="00F01DCD" w:rsidRDefault="00000000">
      <w:pPr>
        <w:rPr>
          <w:rFonts w:ascii="Arial" w:hAnsi="Arial" w:cs="Arial"/>
          <w:lang w:val="fr-FR"/>
        </w:rPr>
      </w:pPr>
      <w:r w:rsidRPr="00F01DCD">
        <w:rPr>
          <w:rFonts w:ascii="Arial" w:hAnsi="Arial" w:cs="Arial"/>
          <w:lang w:val="fr-FR"/>
        </w:rPr>
        <w:t>Date de création : 05/08/2024</w:t>
      </w:r>
    </w:p>
    <w:p w14:paraId="26003F5F" w14:textId="77777777" w:rsidR="00C43DCE" w:rsidRPr="00F01DCD" w:rsidRDefault="00000000">
      <w:pPr>
        <w:rPr>
          <w:rFonts w:ascii="Arial" w:hAnsi="Arial" w:cs="Arial"/>
          <w:lang w:val="fr-FR"/>
        </w:rPr>
      </w:pPr>
      <w:r w:rsidRPr="00F01DCD">
        <w:rPr>
          <w:rFonts w:ascii="Arial" w:hAnsi="Arial" w:cs="Arial"/>
          <w:lang w:val="fr-FR"/>
        </w:rPr>
        <w:t>Date de résolution : N/A</w:t>
      </w:r>
    </w:p>
    <w:p w14:paraId="728BF8AC" w14:textId="77777777" w:rsidR="00C43DCE" w:rsidRPr="00F01DCD" w:rsidRDefault="00000000">
      <w:pPr>
        <w:rPr>
          <w:rFonts w:ascii="Arial" w:hAnsi="Arial" w:cs="Arial"/>
          <w:lang w:val="fr-FR"/>
        </w:rPr>
      </w:pPr>
      <w:r w:rsidRPr="00F01DCD">
        <w:rPr>
          <w:rFonts w:ascii="Arial" w:hAnsi="Arial" w:cs="Arial"/>
          <w:lang w:val="fr-FR"/>
        </w:rPr>
        <w:t>Statut (résolu/en cours) : En cours</w:t>
      </w:r>
    </w:p>
    <w:p w14:paraId="7ECFE487" w14:textId="77777777" w:rsidR="00C43DCE" w:rsidRPr="00F01DCD" w:rsidRDefault="00000000">
      <w:pPr>
        <w:rPr>
          <w:rFonts w:ascii="Arial" w:hAnsi="Arial" w:cs="Arial"/>
          <w:lang w:val="fr-FR"/>
        </w:rPr>
      </w:pPr>
      <w:r w:rsidRPr="00F01DCD">
        <w:rPr>
          <w:rFonts w:ascii="Arial" w:hAnsi="Arial" w:cs="Arial"/>
          <w:lang w:val="fr-FR"/>
        </w:rPr>
        <w:t>Problème : Il y a des incohérences dans les données affichées dans l'application sur Android 9</w:t>
      </w:r>
    </w:p>
    <w:p w14:paraId="087F0D9A" w14:textId="77777777" w:rsidR="00C43DCE" w:rsidRPr="00F01DCD" w:rsidRDefault="00000000">
      <w:pPr>
        <w:rPr>
          <w:rFonts w:ascii="Arial" w:hAnsi="Arial" w:cs="Arial"/>
          <w:lang w:val="fr-FR"/>
        </w:rPr>
      </w:pPr>
      <w:r w:rsidRPr="00F01DCD">
        <w:rPr>
          <w:rFonts w:ascii="Arial" w:hAnsi="Arial" w:cs="Arial"/>
          <w:lang w:val="fr-FR"/>
        </w:rPr>
        <w:t>Résolution (le cas échéant) : N/A</w:t>
      </w:r>
    </w:p>
    <w:p w14:paraId="0D39787B" w14:textId="77777777" w:rsidR="00C43DCE" w:rsidRPr="00F01DCD" w:rsidRDefault="00000000">
      <w:pPr>
        <w:rPr>
          <w:rFonts w:ascii="Arial" w:hAnsi="Arial" w:cs="Arial"/>
          <w:lang w:val="fr-FR"/>
        </w:rPr>
      </w:pPr>
      <w:r w:rsidRPr="00F01DCD">
        <w:rPr>
          <w:rFonts w:ascii="Arial" w:hAnsi="Arial" w:cs="Arial"/>
          <w:lang w:val="fr-FR"/>
        </w:rPr>
        <w:br/>
      </w:r>
    </w:p>
    <w:p w14:paraId="70CFCE9D"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21</w:t>
      </w:r>
    </w:p>
    <w:p w14:paraId="6F364542" w14:textId="77777777" w:rsidR="00C43DCE" w:rsidRPr="008032D6" w:rsidRDefault="00000000">
      <w:pPr>
        <w:rPr>
          <w:rFonts w:ascii="Arial" w:hAnsi="Arial" w:cs="Arial"/>
          <w:lang w:val="fr-FR"/>
        </w:rPr>
      </w:pPr>
      <w:r w:rsidRPr="008032D6">
        <w:rPr>
          <w:rFonts w:ascii="Arial" w:hAnsi="Arial" w:cs="Arial"/>
          <w:lang w:val="fr-FR"/>
        </w:rPr>
        <w:t>Produit : Planificateur d’Anxiété Sociale</w:t>
      </w:r>
    </w:p>
    <w:p w14:paraId="100BE84B" w14:textId="77777777" w:rsidR="00C43DCE" w:rsidRPr="008032D6" w:rsidRDefault="00000000">
      <w:pPr>
        <w:rPr>
          <w:rFonts w:ascii="Arial" w:hAnsi="Arial" w:cs="Arial"/>
          <w:lang w:val="fr-FR"/>
        </w:rPr>
      </w:pPr>
      <w:r w:rsidRPr="008032D6">
        <w:rPr>
          <w:rFonts w:ascii="Arial" w:hAnsi="Arial" w:cs="Arial"/>
          <w:lang w:val="fr-FR"/>
        </w:rPr>
        <w:t>Version : 1.1</w:t>
      </w:r>
    </w:p>
    <w:p w14:paraId="33DB4DB4" w14:textId="77777777" w:rsidR="00C43DCE" w:rsidRPr="008032D6" w:rsidRDefault="00000000">
      <w:pPr>
        <w:rPr>
          <w:rFonts w:ascii="Arial" w:hAnsi="Arial" w:cs="Arial"/>
          <w:lang w:val="fr-FR"/>
        </w:rPr>
      </w:pPr>
      <w:r w:rsidRPr="008032D6">
        <w:rPr>
          <w:rFonts w:ascii="Arial" w:hAnsi="Arial" w:cs="Arial"/>
          <w:lang w:val="fr-FR"/>
        </w:rPr>
        <w:t>Système d’exploitation : iOS</w:t>
      </w:r>
    </w:p>
    <w:p w14:paraId="7F40BEAA" w14:textId="77777777" w:rsidR="00C43DCE" w:rsidRPr="008032D6" w:rsidRDefault="00000000">
      <w:pPr>
        <w:rPr>
          <w:rFonts w:ascii="Arial" w:hAnsi="Arial" w:cs="Arial"/>
          <w:lang w:val="fr-FR"/>
        </w:rPr>
      </w:pPr>
      <w:r w:rsidRPr="008032D6">
        <w:rPr>
          <w:rFonts w:ascii="Arial" w:hAnsi="Arial" w:cs="Arial"/>
          <w:lang w:val="fr-FR"/>
        </w:rPr>
        <w:t>Date de création : 12/08/2024</w:t>
      </w:r>
    </w:p>
    <w:p w14:paraId="71DF7C83" w14:textId="77777777" w:rsidR="00C43DCE" w:rsidRPr="008032D6" w:rsidRDefault="00000000">
      <w:pPr>
        <w:rPr>
          <w:rFonts w:ascii="Arial" w:hAnsi="Arial" w:cs="Arial"/>
          <w:lang w:val="fr-FR"/>
        </w:rPr>
      </w:pPr>
      <w:r w:rsidRPr="008032D6">
        <w:rPr>
          <w:rFonts w:ascii="Arial" w:hAnsi="Arial" w:cs="Arial"/>
          <w:lang w:val="fr-FR"/>
        </w:rPr>
        <w:t>Date de résolution : N/A</w:t>
      </w:r>
    </w:p>
    <w:p w14:paraId="25B89811" w14:textId="77777777" w:rsidR="00C43DCE" w:rsidRPr="008032D6" w:rsidRDefault="00000000">
      <w:pPr>
        <w:rPr>
          <w:rFonts w:ascii="Arial" w:hAnsi="Arial" w:cs="Arial"/>
          <w:lang w:val="fr-FR"/>
        </w:rPr>
      </w:pPr>
      <w:r w:rsidRPr="008032D6">
        <w:rPr>
          <w:rFonts w:ascii="Arial" w:hAnsi="Arial" w:cs="Arial"/>
          <w:lang w:val="fr-FR"/>
        </w:rPr>
        <w:t>Statut (résolu/en cours) : En cours</w:t>
      </w:r>
    </w:p>
    <w:p w14:paraId="35AE7C00" w14:textId="7FEBD2EE" w:rsidR="00C43DCE" w:rsidRPr="008032D6" w:rsidRDefault="00000000">
      <w:pPr>
        <w:rPr>
          <w:rFonts w:ascii="Arial" w:hAnsi="Arial" w:cs="Arial"/>
          <w:lang w:val="fr-FR"/>
        </w:rPr>
      </w:pPr>
      <w:r w:rsidRPr="008032D6">
        <w:rPr>
          <w:rFonts w:ascii="Arial" w:hAnsi="Arial" w:cs="Arial"/>
          <w:lang w:val="fr-FR"/>
        </w:rPr>
        <w:t xml:space="preserve">Problème : </w:t>
      </w:r>
      <w:r w:rsidR="008032D6" w:rsidRPr="008032D6">
        <w:rPr>
          <w:rFonts w:ascii="Arial" w:hAnsi="Arial" w:cs="Arial"/>
          <w:lang w:val="fr-FR"/>
        </w:rPr>
        <w:t>Des utilisateurs signalent que les rappels d'exercices de gestion de l'anxiété ne se déclenchent pas à l'heure prévue sur iOS. Ce problème semble lié aux paramètres de notification et au mode "Ne pas déranger" d'iOS, qui empêche l'application de déclencher les notifications à l'heure correcte. Les utilisateurs manquent ainsi leurs séances programmées, ce qui impacte leur suivi de la gestion de l'anxiété</w:t>
      </w:r>
    </w:p>
    <w:p w14:paraId="01D7CBD8" w14:textId="77777777" w:rsidR="00C43DCE" w:rsidRPr="008032D6" w:rsidRDefault="00000000">
      <w:pPr>
        <w:rPr>
          <w:rFonts w:ascii="Arial" w:hAnsi="Arial" w:cs="Arial"/>
          <w:lang w:val="fr-FR"/>
        </w:rPr>
      </w:pPr>
      <w:r w:rsidRPr="008032D6">
        <w:rPr>
          <w:rFonts w:ascii="Arial" w:hAnsi="Arial" w:cs="Arial"/>
          <w:lang w:val="fr-FR"/>
        </w:rPr>
        <w:t>Résolution (le cas échéant) : N/A</w:t>
      </w:r>
    </w:p>
    <w:p w14:paraId="4EB3C7A7" w14:textId="77777777" w:rsidR="00C43DCE" w:rsidRPr="00F01DCD" w:rsidRDefault="00000000">
      <w:pPr>
        <w:rPr>
          <w:rFonts w:ascii="Arial" w:hAnsi="Arial" w:cs="Arial"/>
          <w:lang w:val="fr-FR"/>
        </w:rPr>
      </w:pPr>
      <w:r w:rsidRPr="00F01DCD">
        <w:rPr>
          <w:rFonts w:ascii="Arial" w:hAnsi="Arial" w:cs="Arial"/>
          <w:lang w:val="fr-FR"/>
        </w:rPr>
        <w:lastRenderedPageBreak/>
        <w:br/>
      </w:r>
    </w:p>
    <w:p w14:paraId="61FF359F"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22</w:t>
      </w:r>
    </w:p>
    <w:p w14:paraId="16B91172" w14:textId="3CE4DCDB" w:rsidR="00C43DCE" w:rsidRPr="008A1112" w:rsidRDefault="00000000" w:rsidP="001C4F8B">
      <w:pPr>
        <w:rPr>
          <w:rFonts w:ascii="Arial" w:hAnsi="Arial" w:cs="Arial"/>
          <w:lang w:val="fr-FR"/>
        </w:rPr>
      </w:pPr>
      <w:r w:rsidRPr="008A1112">
        <w:rPr>
          <w:rFonts w:ascii="Arial" w:hAnsi="Arial" w:cs="Arial"/>
          <w:lang w:val="fr-FR"/>
        </w:rPr>
        <w:t xml:space="preserve">Produit : </w:t>
      </w:r>
      <w:r w:rsidR="001C4F8B" w:rsidRPr="008A1112">
        <w:rPr>
          <w:rFonts w:ascii="Arial" w:hAnsi="Arial" w:cs="Arial"/>
          <w:lang w:val="fr-FR"/>
        </w:rPr>
        <w:t>Planificateur d’Entraînement</w:t>
      </w:r>
    </w:p>
    <w:p w14:paraId="54DEFF7B" w14:textId="77777777" w:rsidR="00C43DCE" w:rsidRPr="008A1112" w:rsidRDefault="00000000">
      <w:pPr>
        <w:rPr>
          <w:rFonts w:ascii="Arial" w:hAnsi="Arial" w:cs="Arial"/>
          <w:lang w:val="fr-FR"/>
        </w:rPr>
      </w:pPr>
      <w:r w:rsidRPr="008A1112">
        <w:rPr>
          <w:rFonts w:ascii="Arial" w:hAnsi="Arial" w:cs="Arial"/>
          <w:lang w:val="fr-FR"/>
        </w:rPr>
        <w:t>Version : 1.1</w:t>
      </w:r>
    </w:p>
    <w:p w14:paraId="09FBECF3" w14:textId="77777777" w:rsidR="00C43DCE" w:rsidRPr="008A1112" w:rsidRDefault="00000000">
      <w:pPr>
        <w:rPr>
          <w:rFonts w:ascii="Arial" w:hAnsi="Arial" w:cs="Arial"/>
          <w:lang w:val="fr-FR"/>
        </w:rPr>
      </w:pPr>
      <w:r w:rsidRPr="008A1112">
        <w:rPr>
          <w:rFonts w:ascii="Arial" w:hAnsi="Arial" w:cs="Arial"/>
          <w:lang w:val="fr-FR"/>
        </w:rPr>
        <w:t>Système d’exploitation : Linux</w:t>
      </w:r>
    </w:p>
    <w:p w14:paraId="20BDE2E6" w14:textId="77777777" w:rsidR="00C43DCE" w:rsidRPr="008A1112" w:rsidRDefault="00000000">
      <w:pPr>
        <w:rPr>
          <w:rFonts w:ascii="Arial" w:hAnsi="Arial" w:cs="Arial"/>
          <w:lang w:val="fr-FR"/>
        </w:rPr>
      </w:pPr>
      <w:r w:rsidRPr="008A1112">
        <w:rPr>
          <w:rFonts w:ascii="Arial" w:hAnsi="Arial" w:cs="Arial"/>
          <w:lang w:val="fr-FR"/>
        </w:rPr>
        <w:t>Date de création : 01/08/2024</w:t>
      </w:r>
    </w:p>
    <w:p w14:paraId="2FB64302" w14:textId="77777777" w:rsidR="00C43DCE" w:rsidRPr="008A1112" w:rsidRDefault="00000000">
      <w:pPr>
        <w:rPr>
          <w:rFonts w:ascii="Arial" w:hAnsi="Arial" w:cs="Arial"/>
          <w:lang w:val="fr-FR"/>
        </w:rPr>
      </w:pPr>
      <w:r w:rsidRPr="008A1112">
        <w:rPr>
          <w:rFonts w:ascii="Arial" w:hAnsi="Arial" w:cs="Arial"/>
          <w:lang w:val="fr-FR"/>
        </w:rPr>
        <w:t>Date de résolution : N/A</w:t>
      </w:r>
    </w:p>
    <w:p w14:paraId="7E357911" w14:textId="77777777" w:rsidR="00C43DCE" w:rsidRPr="008A1112" w:rsidRDefault="00000000">
      <w:pPr>
        <w:rPr>
          <w:rFonts w:ascii="Arial" w:hAnsi="Arial" w:cs="Arial"/>
          <w:lang w:val="fr-FR"/>
        </w:rPr>
      </w:pPr>
      <w:r w:rsidRPr="008A1112">
        <w:rPr>
          <w:rFonts w:ascii="Arial" w:hAnsi="Arial" w:cs="Arial"/>
          <w:lang w:val="fr-FR"/>
        </w:rPr>
        <w:t>Statut (résolu/en cours) : En cours</w:t>
      </w:r>
    </w:p>
    <w:p w14:paraId="64727D1B" w14:textId="77777777" w:rsidR="00C43DCE" w:rsidRPr="008A1112" w:rsidRDefault="00000000">
      <w:pPr>
        <w:rPr>
          <w:rFonts w:ascii="Arial" w:hAnsi="Arial" w:cs="Arial"/>
          <w:lang w:val="fr-FR"/>
        </w:rPr>
      </w:pPr>
      <w:r w:rsidRPr="008A1112">
        <w:rPr>
          <w:rFonts w:ascii="Arial" w:hAnsi="Arial" w:cs="Arial"/>
          <w:lang w:val="fr-FR"/>
        </w:rPr>
        <w:t>Problème : L'application ne répond pas lors de l'ouverture du calendrier</w:t>
      </w:r>
    </w:p>
    <w:p w14:paraId="17365F6F" w14:textId="77777777" w:rsidR="00C43DCE" w:rsidRPr="008A1112" w:rsidRDefault="00000000">
      <w:pPr>
        <w:rPr>
          <w:rFonts w:ascii="Arial" w:hAnsi="Arial" w:cs="Arial"/>
          <w:lang w:val="fr-FR"/>
        </w:rPr>
      </w:pPr>
      <w:r w:rsidRPr="008A1112">
        <w:rPr>
          <w:rFonts w:ascii="Arial" w:hAnsi="Arial" w:cs="Arial"/>
          <w:lang w:val="fr-FR"/>
        </w:rPr>
        <w:t>Résolution (le cas échéant) : N/A</w:t>
      </w:r>
    </w:p>
    <w:p w14:paraId="1BF7EB03" w14:textId="77777777" w:rsidR="00C43DCE" w:rsidRPr="00F01DCD" w:rsidRDefault="00000000">
      <w:pPr>
        <w:rPr>
          <w:rFonts w:ascii="Arial" w:hAnsi="Arial" w:cs="Arial"/>
          <w:lang w:val="fr-FR"/>
        </w:rPr>
      </w:pPr>
      <w:r w:rsidRPr="00F01DCD">
        <w:rPr>
          <w:rFonts w:ascii="Arial" w:hAnsi="Arial" w:cs="Arial"/>
          <w:lang w:val="fr-FR"/>
        </w:rPr>
        <w:br/>
      </w:r>
    </w:p>
    <w:p w14:paraId="10FF82B9"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23</w:t>
      </w:r>
    </w:p>
    <w:p w14:paraId="3546A243" w14:textId="77777777" w:rsidR="00C43DCE" w:rsidRPr="00F01DCD" w:rsidRDefault="00000000">
      <w:pPr>
        <w:rPr>
          <w:rFonts w:ascii="Arial" w:hAnsi="Arial" w:cs="Arial"/>
          <w:lang w:val="fr-FR"/>
        </w:rPr>
      </w:pPr>
      <w:r w:rsidRPr="00F01DCD">
        <w:rPr>
          <w:rFonts w:ascii="Arial" w:hAnsi="Arial" w:cs="Arial"/>
          <w:lang w:val="fr-FR"/>
        </w:rPr>
        <w:t>Produit : Maître des Investissements</w:t>
      </w:r>
    </w:p>
    <w:p w14:paraId="71CBC0E0" w14:textId="77777777" w:rsidR="00C43DCE" w:rsidRPr="00F01DCD" w:rsidRDefault="00000000">
      <w:pPr>
        <w:rPr>
          <w:rFonts w:ascii="Arial" w:hAnsi="Arial" w:cs="Arial"/>
          <w:lang w:val="fr-FR"/>
        </w:rPr>
      </w:pPr>
      <w:r w:rsidRPr="00F01DCD">
        <w:rPr>
          <w:rFonts w:ascii="Arial" w:hAnsi="Arial" w:cs="Arial"/>
          <w:lang w:val="fr-FR"/>
        </w:rPr>
        <w:t>Version : 2.0</w:t>
      </w:r>
    </w:p>
    <w:p w14:paraId="30B337BA" w14:textId="77777777" w:rsidR="00C43DCE" w:rsidRPr="00F01DCD" w:rsidRDefault="00000000">
      <w:pPr>
        <w:rPr>
          <w:rFonts w:ascii="Arial" w:hAnsi="Arial" w:cs="Arial"/>
          <w:lang w:val="fr-FR"/>
        </w:rPr>
      </w:pPr>
      <w:r w:rsidRPr="00F01DCD">
        <w:rPr>
          <w:rFonts w:ascii="Arial" w:hAnsi="Arial" w:cs="Arial"/>
          <w:lang w:val="fr-FR"/>
        </w:rPr>
        <w:t xml:space="preserve">Système d’exploitation : </w:t>
      </w:r>
      <w:proofErr w:type="spellStart"/>
      <w:r w:rsidRPr="00F01DCD">
        <w:rPr>
          <w:rFonts w:ascii="Arial" w:hAnsi="Arial" w:cs="Arial"/>
          <w:lang w:val="fr-FR"/>
        </w:rPr>
        <w:t>MacOS</w:t>
      </w:r>
      <w:proofErr w:type="spellEnd"/>
    </w:p>
    <w:p w14:paraId="666DB934" w14:textId="77777777" w:rsidR="00C43DCE" w:rsidRPr="00F01DCD" w:rsidRDefault="00000000">
      <w:pPr>
        <w:rPr>
          <w:rFonts w:ascii="Arial" w:hAnsi="Arial" w:cs="Arial"/>
          <w:lang w:val="fr-FR"/>
        </w:rPr>
      </w:pPr>
      <w:r w:rsidRPr="00F01DCD">
        <w:rPr>
          <w:rFonts w:ascii="Arial" w:hAnsi="Arial" w:cs="Arial"/>
          <w:lang w:val="fr-FR"/>
        </w:rPr>
        <w:t>Date de création : 13/07/2024</w:t>
      </w:r>
    </w:p>
    <w:p w14:paraId="1A66E98B" w14:textId="77777777" w:rsidR="00C43DCE" w:rsidRPr="00F01DCD" w:rsidRDefault="00000000">
      <w:pPr>
        <w:rPr>
          <w:rFonts w:ascii="Arial" w:hAnsi="Arial" w:cs="Arial"/>
          <w:lang w:val="fr-FR"/>
        </w:rPr>
      </w:pPr>
      <w:r w:rsidRPr="00F01DCD">
        <w:rPr>
          <w:rFonts w:ascii="Arial" w:hAnsi="Arial" w:cs="Arial"/>
          <w:lang w:val="fr-FR"/>
        </w:rPr>
        <w:t>Date de résolution : 02/08/2024</w:t>
      </w:r>
    </w:p>
    <w:p w14:paraId="791A3151"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7CE2D6A0" w14:textId="77777777" w:rsidR="00C43DCE" w:rsidRPr="00F01DCD" w:rsidRDefault="00000000">
      <w:pPr>
        <w:rPr>
          <w:rFonts w:ascii="Arial" w:hAnsi="Arial" w:cs="Arial"/>
          <w:lang w:val="fr-FR"/>
        </w:rPr>
      </w:pPr>
      <w:r w:rsidRPr="00F01DCD">
        <w:rPr>
          <w:rFonts w:ascii="Arial" w:hAnsi="Arial" w:cs="Arial"/>
          <w:lang w:val="fr-FR"/>
        </w:rPr>
        <w:t>Problème : Certains utilisateurs signalent des retards de plusieurs secondes dans l'affichage des données des marchés en temps réel</w:t>
      </w:r>
    </w:p>
    <w:p w14:paraId="2550AF0A" w14:textId="77777777" w:rsidR="00C43DCE" w:rsidRPr="00F01DCD" w:rsidRDefault="00000000">
      <w:pPr>
        <w:rPr>
          <w:rFonts w:ascii="Arial" w:hAnsi="Arial" w:cs="Arial"/>
          <w:lang w:val="fr-FR"/>
        </w:rPr>
      </w:pPr>
      <w:r w:rsidRPr="00F01DCD">
        <w:rPr>
          <w:rFonts w:ascii="Arial" w:hAnsi="Arial" w:cs="Arial"/>
          <w:lang w:val="fr-FR"/>
        </w:rPr>
        <w:t>Résolution (le cas échéant) : Nous avons optimisé le système de mise en cache et amélioré la capacité du serveur pour réduire la charge pendant les périodes de forte activité. Ces ajustements ont permis de réduire les retards et d'assurer une mise à jour plus rapide des données en temps réel</w:t>
      </w:r>
    </w:p>
    <w:p w14:paraId="2357D04D" w14:textId="77777777" w:rsidR="00C43DCE" w:rsidRPr="00F01DCD" w:rsidRDefault="00000000">
      <w:pPr>
        <w:rPr>
          <w:rFonts w:ascii="Arial" w:hAnsi="Arial" w:cs="Arial"/>
          <w:lang w:val="fr-FR"/>
        </w:rPr>
      </w:pPr>
      <w:r w:rsidRPr="00F01DCD">
        <w:rPr>
          <w:rFonts w:ascii="Arial" w:hAnsi="Arial" w:cs="Arial"/>
          <w:lang w:val="fr-FR"/>
        </w:rPr>
        <w:br/>
      </w:r>
    </w:p>
    <w:p w14:paraId="7ADEE041"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24</w:t>
      </w:r>
    </w:p>
    <w:p w14:paraId="534E05FD" w14:textId="77777777" w:rsidR="00C43DCE" w:rsidRPr="00F01DCD" w:rsidRDefault="00000000">
      <w:pPr>
        <w:rPr>
          <w:rFonts w:ascii="Arial" w:hAnsi="Arial" w:cs="Arial"/>
          <w:lang w:val="fr-FR"/>
        </w:rPr>
      </w:pPr>
      <w:r w:rsidRPr="00F01DCD">
        <w:rPr>
          <w:rFonts w:ascii="Arial" w:hAnsi="Arial" w:cs="Arial"/>
          <w:lang w:val="fr-FR"/>
        </w:rPr>
        <w:t>Produit : Planificateur d’Entraînement</w:t>
      </w:r>
    </w:p>
    <w:p w14:paraId="734895CC" w14:textId="77777777" w:rsidR="00C43DCE" w:rsidRPr="00F01DCD" w:rsidRDefault="00000000">
      <w:pPr>
        <w:rPr>
          <w:rFonts w:ascii="Arial" w:hAnsi="Arial" w:cs="Arial"/>
          <w:lang w:val="fr-FR"/>
        </w:rPr>
      </w:pPr>
      <w:r w:rsidRPr="00F01DCD">
        <w:rPr>
          <w:rFonts w:ascii="Arial" w:hAnsi="Arial" w:cs="Arial"/>
          <w:lang w:val="fr-FR"/>
        </w:rPr>
        <w:lastRenderedPageBreak/>
        <w:t>Version : 1.1</w:t>
      </w:r>
    </w:p>
    <w:p w14:paraId="42A7999D" w14:textId="4454F041" w:rsidR="00C43DCE" w:rsidRPr="000B49AF" w:rsidRDefault="00000000">
      <w:pPr>
        <w:rPr>
          <w:rFonts w:ascii="Arial" w:hAnsi="Arial" w:cs="Arial"/>
          <w:lang w:val="fr-FR"/>
        </w:rPr>
      </w:pPr>
      <w:r w:rsidRPr="000B49AF">
        <w:rPr>
          <w:rFonts w:ascii="Arial" w:hAnsi="Arial" w:cs="Arial"/>
          <w:lang w:val="fr-FR"/>
        </w:rPr>
        <w:t xml:space="preserve">Système d’exploitation : </w:t>
      </w:r>
      <w:r w:rsidR="00A025BE" w:rsidRPr="000B49AF">
        <w:rPr>
          <w:rFonts w:ascii="Arial" w:hAnsi="Arial" w:cs="Arial"/>
          <w:lang w:val="fr-FR"/>
        </w:rPr>
        <w:t>Android</w:t>
      </w:r>
    </w:p>
    <w:p w14:paraId="32BCE218" w14:textId="77777777" w:rsidR="00C43DCE" w:rsidRPr="000B49AF" w:rsidRDefault="00000000">
      <w:pPr>
        <w:rPr>
          <w:rFonts w:ascii="Arial" w:hAnsi="Arial" w:cs="Arial"/>
          <w:lang w:val="fr-FR"/>
        </w:rPr>
      </w:pPr>
      <w:r w:rsidRPr="000B49AF">
        <w:rPr>
          <w:rFonts w:ascii="Arial" w:hAnsi="Arial" w:cs="Arial"/>
          <w:lang w:val="fr-FR"/>
        </w:rPr>
        <w:t>Date de création : 05/08/2024</w:t>
      </w:r>
    </w:p>
    <w:p w14:paraId="133A8631" w14:textId="77777777" w:rsidR="00C43DCE" w:rsidRPr="000B49AF" w:rsidRDefault="00000000">
      <w:pPr>
        <w:rPr>
          <w:rFonts w:ascii="Arial" w:hAnsi="Arial" w:cs="Arial"/>
          <w:lang w:val="fr-FR"/>
        </w:rPr>
      </w:pPr>
      <w:r w:rsidRPr="000B49AF">
        <w:rPr>
          <w:rFonts w:ascii="Arial" w:hAnsi="Arial" w:cs="Arial"/>
          <w:lang w:val="fr-FR"/>
        </w:rPr>
        <w:t>Date de résolution : N/A</w:t>
      </w:r>
    </w:p>
    <w:p w14:paraId="473AC69D" w14:textId="77777777" w:rsidR="00C43DCE" w:rsidRPr="000B49AF" w:rsidRDefault="00000000">
      <w:pPr>
        <w:rPr>
          <w:rFonts w:ascii="Arial" w:hAnsi="Arial" w:cs="Arial"/>
          <w:lang w:val="fr-FR"/>
        </w:rPr>
      </w:pPr>
      <w:r w:rsidRPr="000B49AF">
        <w:rPr>
          <w:rFonts w:ascii="Arial" w:hAnsi="Arial" w:cs="Arial"/>
          <w:lang w:val="fr-FR"/>
        </w:rPr>
        <w:t>Statut (résolu/en cours) : En cours</w:t>
      </w:r>
    </w:p>
    <w:p w14:paraId="34E25372" w14:textId="6058FA23" w:rsidR="00C43DCE" w:rsidRPr="000B49AF" w:rsidRDefault="00000000">
      <w:pPr>
        <w:rPr>
          <w:rFonts w:ascii="Arial" w:hAnsi="Arial" w:cs="Arial"/>
          <w:lang w:val="fr-FR"/>
        </w:rPr>
      </w:pPr>
      <w:r w:rsidRPr="000B49AF">
        <w:rPr>
          <w:rFonts w:ascii="Arial" w:hAnsi="Arial" w:cs="Arial"/>
          <w:lang w:val="fr-FR"/>
        </w:rPr>
        <w:t>Problème : Les rappels d'entraînement ne fonctionnent pas correctement sur certains appareils Android, ce qui entraîne des oublis d'entraînement pour les utilisateurs</w:t>
      </w:r>
    </w:p>
    <w:p w14:paraId="69A81128" w14:textId="77777777" w:rsidR="00C43DCE" w:rsidRPr="000B49AF" w:rsidRDefault="00000000">
      <w:pPr>
        <w:rPr>
          <w:rFonts w:ascii="Arial" w:hAnsi="Arial" w:cs="Arial"/>
          <w:lang w:val="fr-FR"/>
        </w:rPr>
      </w:pPr>
      <w:r w:rsidRPr="000B49AF">
        <w:rPr>
          <w:rFonts w:ascii="Arial" w:hAnsi="Arial" w:cs="Arial"/>
          <w:lang w:val="fr-FR"/>
        </w:rPr>
        <w:t>Résolution (le cas échéant) : N/A</w:t>
      </w:r>
    </w:p>
    <w:p w14:paraId="6FA71614" w14:textId="77777777" w:rsidR="00C43DCE" w:rsidRPr="00F01DCD" w:rsidRDefault="00000000">
      <w:pPr>
        <w:rPr>
          <w:rFonts w:ascii="Arial" w:hAnsi="Arial" w:cs="Arial"/>
          <w:lang w:val="fr-FR"/>
        </w:rPr>
      </w:pPr>
      <w:r w:rsidRPr="00F01DCD">
        <w:rPr>
          <w:rFonts w:ascii="Arial" w:hAnsi="Arial" w:cs="Arial"/>
          <w:lang w:val="fr-FR"/>
        </w:rPr>
        <w:br/>
      </w:r>
    </w:p>
    <w:p w14:paraId="7806E257" w14:textId="77777777" w:rsidR="00C43DCE" w:rsidRPr="00F01DCD" w:rsidRDefault="00000000">
      <w:pPr>
        <w:pStyle w:val="Titre2"/>
        <w:rPr>
          <w:rFonts w:ascii="Arial" w:hAnsi="Arial" w:cs="Arial"/>
          <w:sz w:val="22"/>
          <w:szCs w:val="22"/>
          <w:lang w:val="fr-FR"/>
        </w:rPr>
      </w:pPr>
      <w:r w:rsidRPr="00F01DCD">
        <w:rPr>
          <w:rFonts w:ascii="Arial" w:hAnsi="Arial" w:cs="Arial"/>
          <w:sz w:val="22"/>
          <w:szCs w:val="22"/>
          <w:lang w:val="fr-FR"/>
        </w:rPr>
        <w:t>Ticket 25</w:t>
      </w:r>
    </w:p>
    <w:p w14:paraId="3B262528" w14:textId="77777777" w:rsidR="00C43DCE" w:rsidRPr="00F01DCD" w:rsidRDefault="00000000">
      <w:pPr>
        <w:rPr>
          <w:rFonts w:ascii="Arial" w:hAnsi="Arial" w:cs="Arial"/>
          <w:lang w:val="fr-FR"/>
        </w:rPr>
      </w:pPr>
      <w:r w:rsidRPr="00F01DCD">
        <w:rPr>
          <w:rFonts w:ascii="Arial" w:hAnsi="Arial" w:cs="Arial"/>
          <w:lang w:val="fr-FR"/>
        </w:rPr>
        <w:t>Produit : Planificateur d’Entraînement</w:t>
      </w:r>
    </w:p>
    <w:p w14:paraId="416C4B9E" w14:textId="77777777" w:rsidR="00C43DCE" w:rsidRPr="00F01DCD" w:rsidRDefault="00000000">
      <w:pPr>
        <w:rPr>
          <w:rFonts w:ascii="Arial" w:hAnsi="Arial" w:cs="Arial"/>
          <w:lang w:val="fr-FR"/>
        </w:rPr>
      </w:pPr>
      <w:r w:rsidRPr="00F01DCD">
        <w:rPr>
          <w:rFonts w:ascii="Arial" w:hAnsi="Arial" w:cs="Arial"/>
          <w:lang w:val="fr-FR"/>
        </w:rPr>
        <w:t>Version : 1.1</w:t>
      </w:r>
    </w:p>
    <w:p w14:paraId="729DCF4D" w14:textId="77777777" w:rsidR="00C43DCE" w:rsidRPr="00F01DCD" w:rsidRDefault="00000000">
      <w:pPr>
        <w:rPr>
          <w:rFonts w:ascii="Arial" w:hAnsi="Arial" w:cs="Arial"/>
          <w:lang w:val="fr-FR"/>
        </w:rPr>
      </w:pPr>
      <w:r w:rsidRPr="00F01DCD">
        <w:rPr>
          <w:rFonts w:ascii="Arial" w:hAnsi="Arial" w:cs="Arial"/>
          <w:lang w:val="fr-FR"/>
        </w:rPr>
        <w:t>Système d’exploitation : Windows Mobile</w:t>
      </w:r>
    </w:p>
    <w:p w14:paraId="2B26B42F" w14:textId="77777777" w:rsidR="00C43DCE" w:rsidRPr="00F01DCD" w:rsidRDefault="00000000">
      <w:pPr>
        <w:rPr>
          <w:rFonts w:ascii="Arial" w:hAnsi="Arial" w:cs="Arial"/>
          <w:lang w:val="fr-FR"/>
        </w:rPr>
      </w:pPr>
      <w:r w:rsidRPr="00F01DCD">
        <w:rPr>
          <w:rFonts w:ascii="Arial" w:hAnsi="Arial" w:cs="Arial"/>
          <w:lang w:val="fr-FR"/>
        </w:rPr>
        <w:t>Date de création : 14/07/2024</w:t>
      </w:r>
    </w:p>
    <w:p w14:paraId="06DB489E" w14:textId="77777777" w:rsidR="00C43DCE" w:rsidRPr="00F01DCD" w:rsidRDefault="00000000">
      <w:pPr>
        <w:rPr>
          <w:rFonts w:ascii="Arial" w:hAnsi="Arial" w:cs="Arial"/>
          <w:lang w:val="fr-FR"/>
        </w:rPr>
      </w:pPr>
      <w:r w:rsidRPr="00F01DCD">
        <w:rPr>
          <w:rFonts w:ascii="Arial" w:hAnsi="Arial" w:cs="Arial"/>
          <w:lang w:val="fr-FR"/>
        </w:rPr>
        <w:t>Date de résolution : 21/07/2024</w:t>
      </w:r>
    </w:p>
    <w:p w14:paraId="257D8B33" w14:textId="77777777" w:rsidR="00C43DCE" w:rsidRPr="00F01DCD" w:rsidRDefault="00000000">
      <w:pPr>
        <w:rPr>
          <w:rFonts w:ascii="Arial" w:hAnsi="Arial" w:cs="Arial"/>
          <w:lang w:val="fr-FR"/>
        </w:rPr>
      </w:pPr>
      <w:r w:rsidRPr="00F01DCD">
        <w:rPr>
          <w:rFonts w:ascii="Arial" w:hAnsi="Arial" w:cs="Arial"/>
          <w:lang w:val="fr-FR"/>
        </w:rPr>
        <w:t>Statut (résolu/en cours) : Résolu</w:t>
      </w:r>
    </w:p>
    <w:p w14:paraId="5C51E709" w14:textId="77777777" w:rsidR="00C43DCE" w:rsidRPr="00F01DCD" w:rsidRDefault="00000000">
      <w:pPr>
        <w:rPr>
          <w:rFonts w:ascii="Arial" w:hAnsi="Arial" w:cs="Arial"/>
          <w:lang w:val="fr-FR"/>
        </w:rPr>
      </w:pPr>
      <w:r w:rsidRPr="00F01DCD">
        <w:rPr>
          <w:rFonts w:ascii="Arial" w:hAnsi="Arial" w:cs="Arial"/>
          <w:lang w:val="fr-FR"/>
        </w:rPr>
        <w:t>Problème : Les utilisateurs rencontrent des difficultés à se connecter à leur compte</w:t>
      </w:r>
    </w:p>
    <w:p w14:paraId="5B6D9E42" w14:textId="67BCDCC5" w:rsidR="00C43DCE" w:rsidRPr="00F01DCD" w:rsidRDefault="00000000">
      <w:pPr>
        <w:rPr>
          <w:rFonts w:ascii="Arial" w:hAnsi="Arial" w:cs="Arial"/>
          <w:lang w:val="fr-FR"/>
        </w:rPr>
      </w:pPr>
      <w:r w:rsidRPr="00F01DCD">
        <w:rPr>
          <w:rFonts w:ascii="Arial" w:hAnsi="Arial" w:cs="Arial"/>
          <w:lang w:val="fr-FR"/>
        </w:rPr>
        <w:t>Résolution (le cas échéant) : Après des tests approfondis, nous avons découvert que le problème était dû à une incompatibilité avec une version spécifique du système d'exploitation Windows Mobile. Une mise à jour mineure a été déployée pour résoudre ce problème et garantir une connexion fluide pour tous les utilisateurs</w:t>
      </w:r>
    </w:p>
    <w:sectPr w:rsidR="00C43DCE" w:rsidRPr="00F01D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78047D82"/>
    <w:multiLevelType w:val="multilevel"/>
    <w:tmpl w:val="62DE7448"/>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16cid:durableId="941837996">
    <w:abstractNumId w:val="8"/>
  </w:num>
  <w:num w:numId="2" w16cid:durableId="1785659955">
    <w:abstractNumId w:val="6"/>
  </w:num>
  <w:num w:numId="3" w16cid:durableId="2005233465">
    <w:abstractNumId w:val="5"/>
  </w:num>
  <w:num w:numId="4" w16cid:durableId="2110082127">
    <w:abstractNumId w:val="4"/>
  </w:num>
  <w:num w:numId="5" w16cid:durableId="2058354748">
    <w:abstractNumId w:val="7"/>
  </w:num>
  <w:num w:numId="6" w16cid:durableId="985819667">
    <w:abstractNumId w:val="3"/>
  </w:num>
  <w:num w:numId="7" w16cid:durableId="150873693">
    <w:abstractNumId w:val="2"/>
  </w:num>
  <w:num w:numId="8" w16cid:durableId="38941818">
    <w:abstractNumId w:val="1"/>
  </w:num>
  <w:num w:numId="9" w16cid:durableId="358357806">
    <w:abstractNumId w:val="0"/>
  </w:num>
  <w:num w:numId="10" w16cid:durableId="744491934">
    <w:abstractNumId w:val="9"/>
  </w:num>
  <w:num w:numId="11" w16cid:durableId="1177577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49AF"/>
    <w:rsid w:val="0015074B"/>
    <w:rsid w:val="001C4F8B"/>
    <w:rsid w:val="00215013"/>
    <w:rsid w:val="0029639D"/>
    <w:rsid w:val="00315E09"/>
    <w:rsid w:val="00326F90"/>
    <w:rsid w:val="003E318A"/>
    <w:rsid w:val="004C4AD9"/>
    <w:rsid w:val="004F4A87"/>
    <w:rsid w:val="0057240E"/>
    <w:rsid w:val="00596850"/>
    <w:rsid w:val="005B6AE8"/>
    <w:rsid w:val="0061500E"/>
    <w:rsid w:val="006C159D"/>
    <w:rsid w:val="00750957"/>
    <w:rsid w:val="00785987"/>
    <w:rsid w:val="0079730A"/>
    <w:rsid w:val="008032D6"/>
    <w:rsid w:val="008A1112"/>
    <w:rsid w:val="00A025BE"/>
    <w:rsid w:val="00AA1D8D"/>
    <w:rsid w:val="00B349C4"/>
    <w:rsid w:val="00B36F24"/>
    <w:rsid w:val="00B47730"/>
    <w:rsid w:val="00BF38DE"/>
    <w:rsid w:val="00C43DCE"/>
    <w:rsid w:val="00CB0664"/>
    <w:rsid w:val="00CB0E86"/>
    <w:rsid w:val="00D3142C"/>
    <w:rsid w:val="00DF6CF0"/>
    <w:rsid w:val="00E724D4"/>
    <w:rsid w:val="00E87332"/>
    <w:rsid w:val="00EA5D06"/>
    <w:rsid w:val="00F01DCD"/>
    <w:rsid w:val="00FA56E7"/>
    <w:rsid w:val="00FB738E"/>
    <w:rsid w:val="00FC16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2EAAE8"/>
  <w14:defaultImageDpi w14:val="300"/>
  <w15:docId w15:val="{3C2234F8-F357-4A1D-B0F6-1BBE631B2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andard">
    <w:name w:val="Standard"/>
    <w:rsid w:val="00F01DCD"/>
    <w:pPr>
      <w:widowControl w:val="0"/>
      <w:suppressAutoHyphens/>
      <w:autoSpaceDN w:val="0"/>
      <w:spacing w:after="0"/>
      <w:textAlignment w:val="baseline"/>
    </w:pPr>
    <w:rPr>
      <w:rFonts w:ascii="Arial" w:eastAsia="Arial" w:hAnsi="Arial" w:cs="Arial"/>
      <w:lang w:val="fr-FR" w:eastAsia="zh-CN" w:bidi="hi-IN"/>
    </w:rPr>
  </w:style>
  <w:style w:type="numbering" w:customStyle="1" w:styleId="WWNum1">
    <w:name w:val="WWNum1"/>
    <w:basedOn w:val="Aucuneliste"/>
    <w:rsid w:val="00F01DCD"/>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3.eu-west-1.amazonaws.com/course.oc-static.com/projects/784_D&#233;veloppeur+back-end+.Net/P6/P6+.NET+Tableau+des+produits+et+vers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3.eu-west-1.amazonaws.com/course.oc-static.com/projects/784_D&#233;veloppeur+back-end+.Net/P6/P6+.NET+Tableau+des+produits+et+version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TotalTime>
  <Pages>12</Pages>
  <Words>2167</Words>
  <Characters>12356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Benoit Podwinski</cp:lastModifiedBy>
  <cp:revision>29</cp:revision>
  <dcterms:created xsi:type="dcterms:W3CDTF">2024-08-16T10:14:00Z</dcterms:created>
  <dcterms:modified xsi:type="dcterms:W3CDTF">2024-09-09T13:27:00Z</dcterms:modified>
  <cp:category/>
</cp:coreProperties>
</file>